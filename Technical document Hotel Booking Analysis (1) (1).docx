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BE13" w14:textId="2D288F49" w:rsidR="002B0689" w:rsidRDefault="00DA1CAF" w:rsidP="00090A42">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Hotel Booking Analysis</w:t>
      </w:r>
    </w:p>
    <w:p w14:paraId="58F7D31D" w14:textId="080DA1A4" w:rsidR="002B0689" w:rsidRDefault="00DA1CAF" w:rsidP="00090A42">
      <w:pPr>
        <w:ind w:firstLineChars="1700" w:firstLine="4096"/>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Prajakta Dangale</w:t>
      </w:r>
    </w:p>
    <w:p w14:paraId="366AF52C" w14:textId="0DFEB3F3" w:rsidR="002B0689" w:rsidRDefault="00DA1CAF" w:rsidP="00090A4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r>
        <w:rPr>
          <w:rFonts w:ascii="Times New Roman" w:eastAsia="Times New Roman" w:hAnsi="Times New Roman" w:cs="Times New Roman"/>
          <w:b/>
          <w:sz w:val="24"/>
          <w:szCs w:val="24"/>
        </w:rPr>
        <w:t>,</w:t>
      </w:r>
    </w:p>
    <w:p w14:paraId="404C7991" w14:textId="77777777" w:rsidR="002B0689" w:rsidRDefault="00DA1CAF" w:rsidP="00090A42">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50E08EAF" w14:textId="77777777" w:rsidR="002B0689" w:rsidRDefault="002B0689">
      <w:pPr>
        <w:jc w:val="center"/>
        <w:rPr>
          <w:sz w:val="24"/>
          <w:szCs w:val="24"/>
        </w:rPr>
        <w:sectPr w:rsidR="002B0689" w:rsidSect="005222B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299"/>
        </w:sectPr>
      </w:pPr>
    </w:p>
    <w:p w14:paraId="51CEB5B3" w14:textId="77777777" w:rsidR="002B0689" w:rsidRDefault="00DA1CAF">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021D83F9" w14:textId="77777777" w:rsidR="002B0689" w:rsidRDefault="00DA1CAF" w:rsidP="00090A42">
      <w:pPr>
        <w:jc w:val="both"/>
        <w:rPr>
          <w:rFonts w:ascii="Times New Roman" w:eastAsia="Times New Roman" w:hAnsi="Times New Roman" w:cs="Times New Roman"/>
          <w:color w:val="212121"/>
          <w:highlight w:val="white"/>
        </w:rPr>
      </w:pPr>
      <w:r>
        <w:rPr>
          <w:rFonts w:ascii="Times New Roman" w:eastAsia="Times New Roman" w:hAnsi="Times New Roman" w:cs="Times New Roman"/>
          <w:color w:val="212121"/>
          <w:sz w:val="24"/>
          <w:szCs w:val="24"/>
          <w:highlight w:val="white"/>
        </w:rPr>
        <w:t xml:space="preserve">Travel and hospitality </w:t>
      </w:r>
      <w:proofErr w:type="gramStart"/>
      <w:r>
        <w:rPr>
          <w:rFonts w:ascii="Times New Roman" w:eastAsia="Times New Roman" w:hAnsi="Times New Roman" w:cs="Times New Roman"/>
          <w:color w:val="212121"/>
          <w:sz w:val="24"/>
          <w:szCs w:val="24"/>
          <w:highlight w:val="white"/>
        </w:rPr>
        <w:t>is</w:t>
      </w:r>
      <w:proofErr w:type="gramEnd"/>
      <w:r>
        <w:rPr>
          <w:rFonts w:ascii="Times New Roman" w:eastAsia="Times New Roman" w:hAnsi="Times New Roman" w:cs="Times New Roman"/>
          <w:color w:val="212121"/>
          <w:sz w:val="24"/>
          <w:szCs w:val="24"/>
          <w:highlight w:val="white"/>
        </w:rPr>
        <w:t xml:space="preserve"> one of the most lucrative industries which always have something new to offer to </w:t>
      </w:r>
      <w:r>
        <w:rPr>
          <w:rFonts w:ascii="Times New Roman" w:eastAsia="Times New Roman" w:hAnsi="Times New Roman" w:cs="Times New Roman"/>
          <w:color w:val="212121"/>
          <w:sz w:val="24"/>
          <w:szCs w:val="24"/>
          <w:highlight w:val="white"/>
        </w:rPr>
        <w:t>guests. Year-on-year the industry witnesses a rise in travelers globally. Running a hotel business isn’t a cakewalk. Numerous hotels around the world tend to overlook most of the challenges. As a result, they face serious repercussions.</w:t>
      </w:r>
      <w:r>
        <w:rPr>
          <w:rFonts w:ascii="Times New Roman" w:eastAsia="Times New Roman" w:hAnsi="Times New Roman" w:cs="Times New Roman"/>
          <w:color w:val="333333"/>
          <w:sz w:val="24"/>
          <w:szCs w:val="24"/>
          <w:highlight w:val="white"/>
        </w:rPr>
        <w:t xml:space="preserve"> Analyzing the data </w:t>
      </w:r>
      <w:r>
        <w:rPr>
          <w:rFonts w:ascii="Times New Roman" w:eastAsia="Times New Roman" w:hAnsi="Times New Roman" w:cs="Times New Roman"/>
          <w:color w:val="333333"/>
          <w:sz w:val="24"/>
          <w:szCs w:val="24"/>
          <w:highlight w:val="white"/>
        </w:rPr>
        <w:t>in day today world is very important and nowadays hotel business cannot be run without some sensible and smart use of data.</w:t>
      </w:r>
    </w:p>
    <w:p w14:paraId="415CA92B" w14:textId="77777777" w:rsidR="002B0689" w:rsidRDefault="00DA1CAF" w:rsidP="00090A42">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highlight w:val="white"/>
        </w:rPr>
        <w:t>To overcome these challenges first we analyzed the data and visualized and made proper decisions to help hotel industry.</w:t>
      </w:r>
      <w:r>
        <w:rPr>
          <w:rFonts w:ascii="Times New Roman" w:eastAsia="Times New Roman" w:hAnsi="Times New Roman" w:cs="Times New Roman"/>
          <w:color w:val="333333"/>
          <w:sz w:val="24"/>
          <w:szCs w:val="24"/>
          <w:highlight w:val="white"/>
        </w:rPr>
        <w:t xml:space="preserve"> This data a</w:t>
      </w:r>
      <w:r>
        <w:rPr>
          <w:rFonts w:ascii="Times New Roman" w:eastAsia="Times New Roman" w:hAnsi="Times New Roman" w:cs="Times New Roman"/>
          <w:color w:val="333333"/>
          <w:sz w:val="24"/>
          <w:szCs w:val="24"/>
          <w:highlight w:val="white"/>
        </w:rPr>
        <w:t xml:space="preserve">rticle describes </w:t>
      </w:r>
      <w:r>
        <w:rPr>
          <w:rFonts w:ascii="Times New Roman" w:eastAsia="Times New Roman" w:hAnsi="Times New Roman" w:cs="Times New Roman"/>
          <w:color w:val="212121"/>
          <w:sz w:val="24"/>
          <w:szCs w:val="24"/>
        </w:rPr>
        <w:t>the booking information for a city hotel and a resort hotel and includes information such as when the booking was made, length of stay, lead time, the number of adults, children, and/or babies, and the number of available parking spaces, a</w:t>
      </w:r>
      <w:r>
        <w:rPr>
          <w:rFonts w:ascii="Times New Roman" w:eastAsia="Times New Roman" w:hAnsi="Times New Roman" w:cs="Times New Roman"/>
          <w:color w:val="212121"/>
          <w:sz w:val="24"/>
          <w:szCs w:val="24"/>
        </w:rPr>
        <w:t>mong other things.</w:t>
      </w:r>
    </w:p>
    <w:p w14:paraId="1AD2BBEE" w14:textId="77777777" w:rsidR="002B0689" w:rsidRDefault="00DA1CAF" w:rsidP="00090A42">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highlight w:val="white"/>
        </w:rPr>
        <w:t>So, these information of data gives us idea to analyze and to perform exploratory data analysis using different python packages and libraries.</w:t>
      </w:r>
      <w:r>
        <w:rPr>
          <w:rFonts w:ascii="Times New Roman" w:eastAsia="Times New Roman" w:hAnsi="Times New Roman" w:cs="Times New Roman"/>
          <w:color w:val="212121"/>
          <w:sz w:val="24"/>
          <w:szCs w:val="24"/>
        </w:rPr>
        <w:t xml:space="preserve"> And we came across the solutions for various challenges facing by hoteliers. Data Visualizatio</w:t>
      </w:r>
      <w:r>
        <w:rPr>
          <w:rFonts w:ascii="Times New Roman" w:eastAsia="Times New Roman" w:hAnsi="Times New Roman" w:cs="Times New Roman"/>
          <w:color w:val="212121"/>
          <w:sz w:val="24"/>
          <w:szCs w:val="24"/>
        </w:rPr>
        <w:t>n plays an important role to describe the huge data in a single frame.</w:t>
      </w:r>
    </w:p>
    <w:p w14:paraId="218053C2" w14:textId="77777777" w:rsidR="002B0689" w:rsidRDefault="00DA1CAF" w:rsidP="00090A42">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packages and libraries, exploratory data analysis, data visualization</w:t>
      </w:r>
    </w:p>
    <w:p w14:paraId="5319F917" w14:textId="77777777" w:rsidR="002B0689" w:rsidRDefault="002B0689">
      <w:pPr>
        <w:rPr>
          <w:rFonts w:ascii="Times New Roman" w:eastAsia="Times New Roman" w:hAnsi="Times New Roman" w:cs="Times New Roman"/>
          <w:b/>
          <w:i/>
          <w:sz w:val="24"/>
          <w:szCs w:val="24"/>
        </w:rPr>
      </w:pPr>
    </w:p>
    <w:p w14:paraId="2675C95D" w14:textId="77777777" w:rsidR="002B0689" w:rsidRDefault="00DA1CAF">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0FBABEBE" w14:textId="77777777" w:rsidR="002B0689" w:rsidRDefault="00DA1CAF" w:rsidP="00090A42">
      <w:pPr>
        <w:shd w:val="clear" w:color="auto" w:fill="FFFFFF"/>
        <w:spacing w:before="120" w:after="10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 hotel system manages information about rooms, reservations, customers, and custome</w:t>
      </w:r>
      <w:r>
        <w:rPr>
          <w:rFonts w:ascii="Times New Roman" w:eastAsia="Times New Roman" w:hAnsi="Times New Roman" w:cs="Times New Roman"/>
          <w:color w:val="222222"/>
          <w:highlight w:val="white"/>
        </w:rPr>
        <w:t>r billing. Hotel industry facing to analyze the problems like change in marketing trends and dynamics, housekeeping issues, customers’ expectations, Data security, mode of bookings etc...</w:t>
      </w:r>
    </w:p>
    <w:p w14:paraId="0A343D38" w14:textId="77777777" w:rsidR="002B0689" w:rsidRDefault="00DA1CAF">
      <w:pPr>
        <w:shd w:val="clear" w:color="auto" w:fill="FFFFFF"/>
        <w:spacing w:before="120" w:after="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w:t>
      </w:r>
    </w:p>
    <w:p w14:paraId="111D37AE" w14:textId="77777777" w:rsidR="002B0689" w:rsidRDefault="00DA1CAF" w:rsidP="00090A42">
      <w:pP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Have you ever wondered when the best time of year to book a hotel room is? Or the optimal length of stay in order to get the best daily rate? What if you wanted to predict whether a hotel was likely to receive a disproportionately high number of special re</w:t>
      </w:r>
      <w:r>
        <w:rPr>
          <w:rFonts w:ascii="Times New Roman" w:eastAsia="Times New Roman" w:hAnsi="Times New Roman" w:cs="Times New Roman"/>
          <w:color w:val="212121"/>
          <w:sz w:val="24"/>
          <w:szCs w:val="24"/>
        </w:rPr>
        <w:t xml:space="preserve">quests? This hotel booking dataset can help you explore those questions! </w:t>
      </w:r>
    </w:p>
    <w:p w14:paraId="28EDD9BE" w14:textId="77777777" w:rsidR="002B0689" w:rsidRDefault="00DA1CAF" w:rsidP="00090A42">
      <w:pP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So, the main objective is to build a predictive model, which could make hoteliers to improve their revenue.</w:t>
      </w:r>
    </w:p>
    <w:p w14:paraId="47C70518" w14:textId="77777777" w:rsidR="002B0689" w:rsidRDefault="00DA1CAF" w:rsidP="00090A42">
      <w:pPr>
        <w:numPr>
          <w:ilvl w:val="0"/>
          <w:numId w:val="1"/>
        </w:numPr>
        <w:shd w:val="clear" w:color="auto" w:fill="FFFFFF"/>
        <w:spacing w:before="280" w:line="240" w:lineRule="auto"/>
        <w:jc w:val="both"/>
        <w:rPr>
          <w:color w:val="333333"/>
          <w:sz w:val="24"/>
          <w:szCs w:val="24"/>
        </w:rPr>
      </w:pPr>
      <w:r>
        <w:rPr>
          <w:rFonts w:ascii="Times New Roman" w:eastAsia="Times New Roman" w:hAnsi="Times New Roman" w:cs="Times New Roman"/>
          <w:color w:val="333333"/>
          <w:sz w:val="24"/>
          <w:szCs w:val="24"/>
        </w:rPr>
        <w:t>lead _time:</w:t>
      </w:r>
      <w:r>
        <w:rPr>
          <w:rFonts w:ascii="Times New Roman" w:eastAsia="Times New Roman" w:hAnsi="Times New Roman" w:cs="Times New Roman"/>
          <w:b/>
          <w:color w:val="202124"/>
          <w:sz w:val="24"/>
          <w:szCs w:val="24"/>
          <w:highlight w:val="white"/>
        </w:rPr>
        <w:t xml:space="preserve"> </w:t>
      </w:r>
      <w:r>
        <w:rPr>
          <w:rFonts w:ascii="Times New Roman" w:eastAsia="Times New Roman" w:hAnsi="Times New Roman" w:cs="Times New Roman"/>
          <w:color w:val="202124"/>
          <w:sz w:val="24"/>
          <w:szCs w:val="24"/>
          <w:highlight w:val="white"/>
        </w:rPr>
        <w:t>number of days between the time a guest books their room and t</w:t>
      </w:r>
      <w:r>
        <w:rPr>
          <w:rFonts w:ascii="Times New Roman" w:eastAsia="Times New Roman" w:hAnsi="Times New Roman" w:cs="Times New Roman"/>
          <w:color w:val="202124"/>
          <w:sz w:val="24"/>
          <w:szCs w:val="24"/>
          <w:highlight w:val="white"/>
        </w:rPr>
        <w:t>he time they are scheduled to arrive at the hotel.</w:t>
      </w:r>
    </w:p>
    <w:p w14:paraId="391B56F7" w14:textId="77777777" w:rsidR="002B0689" w:rsidRDefault="00DA1CAF" w:rsidP="00090A42">
      <w:pPr>
        <w:numPr>
          <w:ilvl w:val="0"/>
          <w:numId w:val="1"/>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202124"/>
          <w:sz w:val="24"/>
          <w:szCs w:val="24"/>
          <w:highlight w:val="white"/>
        </w:rPr>
        <w:t>Distribution _channel: Method or platform by which customer can book the rooms.</w:t>
      </w:r>
    </w:p>
    <w:p w14:paraId="68E41520" w14:textId="77777777" w:rsidR="002B0689" w:rsidRDefault="00DA1CAF" w:rsidP="00090A42">
      <w:pPr>
        <w:numPr>
          <w:ilvl w:val="0"/>
          <w:numId w:val="1"/>
        </w:numPr>
        <w:shd w:val="clear" w:color="auto" w:fill="FFFFFF"/>
        <w:spacing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202124"/>
          <w:sz w:val="24"/>
          <w:szCs w:val="24"/>
          <w:highlight w:val="white"/>
        </w:rPr>
        <w:t>Adr: average daily rate which measures the average revenue hotel receives.</w:t>
      </w:r>
    </w:p>
    <w:p w14:paraId="110B4CD6" w14:textId="77777777" w:rsidR="002B0689" w:rsidRDefault="00DA1CAF" w:rsidP="00090A42">
      <w:pPr>
        <w:shd w:val="clear" w:color="auto" w:fill="FFFFFF"/>
        <w:spacing w:before="280" w:after="280" w:line="240" w:lineRule="auto"/>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Adr =     Room revenue </w:t>
      </w:r>
      <w:r>
        <w:rPr>
          <w:noProof/>
        </w:rPr>
        <mc:AlternateContent>
          <mc:Choice Requires="wps">
            <w:drawing>
              <wp:anchor distT="0" distB="0" distL="114300" distR="114300" simplePos="0" relativeHeight="251659264" behindDoc="0" locked="0" layoutInCell="1" allowOverlap="1" wp14:anchorId="136940C6" wp14:editId="47E69717">
                <wp:simplePos x="0" y="0"/>
                <wp:positionH relativeFrom="column">
                  <wp:posOffset>876300</wp:posOffset>
                </wp:positionH>
                <wp:positionV relativeFrom="paragraph">
                  <wp:posOffset>228600</wp:posOffset>
                </wp:positionV>
                <wp:extent cx="9525" cy="12700"/>
                <wp:effectExtent l="0" t="0" r="0" b="0"/>
                <wp:wrapNone/>
                <wp:docPr id="3075" name="Straight Arrow Connector 3075"/>
                <wp:cNvGraphicFramePr/>
                <a:graphic xmlns:a="http://schemas.openxmlformats.org/drawingml/2006/main">
                  <a:graphicData uri="http://schemas.microsoft.com/office/word/2010/wordprocessingShape">
                    <wps:wsp>
                      <wps:cNvCnPr/>
                      <wps:spPr>
                        <a:xfrm rot="10800000" flipH="1">
                          <a:off x="4655438" y="3775238"/>
                          <a:ext cx="1381125"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69pt;margin-top:18pt;height:1pt;width:0.75pt;rotation:11796480f;z-index:251659264;mso-width-relative:page;mso-height-relative:page;" filled="f" stroked="t" coordsize="21600,21600" o:gfxdata="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nP6+LUAAAACQEAAA8AAAAAAAAA&#10;AQAgAAAAIgAAAGRycy9kb3ducmV2LnhtbFBLAQIUABQAAAAIAIdO4kAqTtHtTgIAALoEAAAOAAAA&#10;AAAAAAEAIAAAACMBAABkcnMvZTJvRG9jLnhtbFBLBQYAAAAABgAGAFkBAADjBQAAAAA=&#10;">
                <v:fill on="f" focussize="0,0"/>
                <v:stroke color="#000000 [3200]" joinstyle="round" startarrowwidth="narrow" startarrowlength="short" endarrowwidth="narrow" endarrowlength="short"/>
                <v:imagedata o:title=""/>
                <o:lock v:ext="edit" aspectratio="f"/>
              </v:shape>
            </w:pict>
          </mc:Fallback>
        </mc:AlternateContent>
      </w:r>
    </w:p>
    <w:p w14:paraId="798F69E8" w14:textId="77777777" w:rsidR="002B0689" w:rsidRDefault="00DA1CAF" w:rsidP="00090A42">
      <w:pPr>
        <w:shd w:val="clear" w:color="auto" w:fill="FFFFFF"/>
        <w:spacing w:before="280" w:after="280" w:line="240" w:lineRule="auto"/>
        <w:ind w:left="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202124"/>
          <w:sz w:val="24"/>
          <w:szCs w:val="24"/>
          <w:highlight w:val="white"/>
        </w:rPr>
        <w:t xml:space="preserve">           Number of rooms sold</w:t>
      </w:r>
    </w:p>
    <w:p w14:paraId="0DDEE404" w14:textId="77777777" w:rsidR="002B0689" w:rsidRDefault="00DA1CAF" w:rsidP="00090A42">
      <w:pPr>
        <w:numPr>
          <w:ilvl w:val="0"/>
          <w:numId w:val="1"/>
        </w:numPr>
        <w:shd w:val="clear" w:color="auto" w:fill="FFFFFF"/>
        <w:spacing w:before="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matplotlib: Used for creating powerful visualizations</w:t>
      </w:r>
    </w:p>
    <w:p w14:paraId="3ADE354F" w14:textId="77777777" w:rsidR="002B0689" w:rsidRDefault="00DA1CAF" w:rsidP="00090A42">
      <w:pPr>
        <w:numPr>
          <w:ilvl w:val="0"/>
          <w:numId w:val="1"/>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seaborn: It is a library making statistical graphics.</w:t>
      </w:r>
    </w:p>
    <w:p w14:paraId="79AFF8F4" w14:textId="77777777" w:rsidR="002B0689" w:rsidRDefault="00DA1CAF" w:rsidP="00090A42">
      <w:pPr>
        <w:numPr>
          <w:ilvl w:val="0"/>
          <w:numId w:val="1"/>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hue: Parameter used for coloring the column</w:t>
      </w:r>
    </w:p>
    <w:p w14:paraId="6EEEA000" w14:textId="77777777" w:rsidR="002B0689" w:rsidRDefault="00DA1CAF" w:rsidP="00090A42">
      <w:pPr>
        <w:numPr>
          <w:ilvl w:val="0"/>
          <w:numId w:val="1"/>
        </w:numPr>
        <w:shd w:val="clear" w:color="auto" w:fill="FFFFFF"/>
        <w:spacing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explode: slices and drags the particular position of pie chart.</w:t>
      </w:r>
    </w:p>
    <w:p w14:paraId="537D077A" w14:textId="77777777" w:rsidR="002B0689" w:rsidRDefault="00DA1CAF" w:rsidP="00090A42">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noProof/>
        </w:rPr>
        <w:drawing>
          <wp:inline distT="0" distB="0" distL="0" distR="0" wp14:anchorId="743F18CE" wp14:editId="33A793AB">
            <wp:extent cx="2967990" cy="1334770"/>
            <wp:effectExtent l="0" t="0" r="0" b="0"/>
            <wp:docPr id="3077" name="image6.png"/>
            <wp:cNvGraphicFramePr/>
            <a:graphic xmlns:a="http://schemas.openxmlformats.org/drawingml/2006/main">
              <a:graphicData uri="http://schemas.openxmlformats.org/drawingml/2006/picture">
                <pic:pic xmlns:pic="http://schemas.openxmlformats.org/drawingml/2006/picture">
                  <pic:nvPicPr>
                    <pic:cNvPr id="3077" name="image6.png"/>
                    <pic:cNvPicPr preferRelativeResize="0"/>
                  </pic:nvPicPr>
                  <pic:blipFill>
                    <a:blip r:embed="rId15"/>
                    <a:srcRect/>
                    <a:stretch>
                      <a:fillRect/>
                    </a:stretch>
                  </pic:blipFill>
                  <pic:spPr>
                    <a:xfrm>
                      <a:off x="0" y="0"/>
                      <a:ext cx="2968459" cy="1334873"/>
                    </a:xfrm>
                    <a:prstGeom prst="rect">
                      <a:avLst/>
                    </a:prstGeom>
                  </pic:spPr>
                </pic:pic>
              </a:graphicData>
            </a:graphic>
          </wp:inline>
        </w:drawing>
      </w:r>
    </w:p>
    <w:p w14:paraId="7E94A750" w14:textId="77777777" w:rsidR="002B0689" w:rsidRDefault="00DA1CAF" w:rsidP="00090A4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w:t>
      </w:r>
      <w:r>
        <w:rPr>
          <w:rFonts w:ascii="Times New Roman" w:eastAsia="Times New Roman" w:hAnsi="Times New Roman" w:cs="Times New Roman"/>
          <w:b/>
          <w:sz w:val="32"/>
          <w:szCs w:val="32"/>
        </w:rPr>
        <w:t>roduction</w:t>
      </w:r>
    </w:p>
    <w:p w14:paraId="27E399A8" w14:textId="07710D08" w:rsidR="002B0689" w:rsidRDefault="00DA1CAF" w:rsidP="00090A42">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Travel and Tourism is one of the </w:t>
      </w:r>
      <w:proofErr w:type="gramStart"/>
      <w:r>
        <w:rPr>
          <w:rFonts w:ascii="Times New Roman" w:eastAsia="Times New Roman" w:hAnsi="Times New Roman" w:cs="Times New Roman"/>
          <w:color w:val="212121"/>
          <w:sz w:val="24"/>
          <w:szCs w:val="24"/>
        </w:rPr>
        <w:t>world‘</w:t>
      </w:r>
      <w:proofErr w:type="gramEnd"/>
      <w:r>
        <w:rPr>
          <w:rFonts w:ascii="Times New Roman" w:eastAsia="Times New Roman" w:hAnsi="Times New Roman" w:cs="Times New Roman"/>
          <w:color w:val="212121"/>
          <w:sz w:val="24"/>
          <w:szCs w:val="24"/>
        </w:rPr>
        <w:t>s most rapidly growing industries. Much of its growth is due to higher disposable incomes, increased leisure time and falling costs of travel.</w:t>
      </w:r>
      <w:r w:rsidR="00090A42">
        <w:rPr>
          <w:rFonts w:ascii="Times New Roman" w:eastAsia="Times New Roman" w:hAnsi="Times New Roman" w:cs="Times New Roman"/>
          <w:color w:val="212121"/>
          <w:sz w:val="24"/>
          <w:szCs w:val="24"/>
        </w:rPr>
        <w:t xml:space="preserve"> </w:t>
      </w:r>
      <w:proofErr w:type="gramStart"/>
      <w:r>
        <w:rPr>
          <w:rFonts w:ascii="Times New Roman" w:eastAsia="Times New Roman" w:hAnsi="Times New Roman" w:cs="Times New Roman"/>
          <w:color w:val="212121"/>
          <w:sz w:val="24"/>
          <w:szCs w:val="24"/>
        </w:rPr>
        <w:t>With</w:t>
      </w:r>
      <w:proofErr w:type="gramEnd"/>
      <w:r>
        <w:rPr>
          <w:rFonts w:ascii="Times New Roman" w:eastAsia="Times New Roman" w:hAnsi="Times New Roman" w:cs="Times New Roman"/>
          <w:color w:val="212121"/>
          <w:sz w:val="24"/>
          <w:szCs w:val="24"/>
        </w:rPr>
        <w:t xml:space="preserve"> the invention of rail transport and air transport besides ro</w:t>
      </w:r>
      <w:r>
        <w:rPr>
          <w:rFonts w:ascii="Times New Roman" w:eastAsia="Times New Roman" w:hAnsi="Times New Roman" w:cs="Times New Roman"/>
          <w:color w:val="212121"/>
          <w:sz w:val="24"/>
          <w:szCs w:val="24"/>
        </w:rPr>
        <w:t xml:space="preserve">ad and sea transport, hotel industry developed from in to present day hotels, it is the part of the hospitality industry. </w:t>
      </w:r>
    </w:p>
    <w:p w14:paraId="618A8397" w14:textId="170D9A11" w:rsidR="002B0689" w:rsidRDefault="00DA1CAF" w:rsidP="00090A42">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We can call this industry as a volatile industry and here,</w:t>
      </w:r>
      <w:r w:rsidR="00090A42">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bookings depend on various factors like,</w:t>
      </w:r>
      <w:r w:rsidR="00090A42">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type of hotels (city,</w:t>
      </w:r>
      <w:r w:rsidR="00090A42">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reso</w:t>
      </w:r>
      <w:r>
        <w:rPr>
          <w:rFonts w:ascii="Times New Roman" w:eastAsia="Times New Roman" w:hAnsi="Times New Roman" w:cs="Times New Roman"/>
          <w:color w:val="212121"/>
          <w:sz w:val="24"/>
          <w:szCs w:val="24"/>
        </w:rPr>
        <w:t>rt),</w:t>
      </w:r>
      <w:r w:rsidR="00090A42">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seasonabilty</w:t>
      </w:r>
      <w:proofErr w:type="spellEnd"/>
      <w:r>
        <w:rPr>
          <w:rFonts w:ascii="Times New Roman" w:eastAsia="Times New Roman" w:hAnsi="Times New Roman" w:cs="Times New Roman"/>
          <w:color w:val="212121"/>
          <w:sz w:val="24"/>
          <w:szCs w:val="24"/>
        </w:rPr>
        <w:t xml:space="preserve">, days and nights </w:t>
      </w:r>
      <w:proofErr w:type="gramStart"/>
      <w:r>
        <w:rPr>
          <w:rFonts w:ascii="Times New Roman" w:eastAsia="Times New Roman" w:hAnsi="Times New Roman" w:cs="Times New Roman"/>
          <w:color w:val="212121"/>
          <w:sz w:val="24"/>
          <w:szCs w:val="24"/>
        </w:rPr>
        <w:t>stays</w:t>
      </w:r>
      <w:proofErr w:type="gramEnd"/>
      <w:r>
        <w:rPr>
          <w:rFonts w:ascii="Times New Roman" w:eastAsia="Times New Roman" w:hAnsi="Times New Roman" w:cs="Times New Roman"/>
          <w:color w:val="212121"/>
          <w:sz w:val="24"/>
          <w:szCs w:val="24"/>
        </w:rPr>
        <w:t xml:space="preserve"> and many more.</w:t>
      </w:r>
      <w:r w:rsidR="00090A42">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This makes analyzing the patterns available in past data more important to help the hotels to improve their business in a better way.</w:t>
      </w:r>
      <w:r w:rsidR="00090A42">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Using the historical data, hoteliers can perform campaigns to build u</w:t>
      </w:r>
      <w:r>
        <w:rPr>
          <w:rFonts w:ascii="Times New Roman" w:eastAsia="Times New Roman" w:hAnsi="Times New Roman" w:cs="Times New Roman"/>
          <w:color w:val="212121"/>
          <w:sz w:val="24"/>
          <w:szCs w:val="24"/>
        </w:rPr>
        <w:t xml:space="preserve">p their business. We can use the given data set to predict the future bookings using pandas </w:t>
      </w:r>
      <w:proofErr w:type="spellStart"/>
      <w:r>
        <w:rPr>
          <w:rFonts w:ascii="Times New Roman" w:eastAsia="Times New Roman" w:hAnsi="Times New Roman" w:cs="Times New Roman"/>
          <w:color w:val="212121"/>
          <w:sz w:val="24"/>
          <w:szCs w:val="24"/>
        </w:rPr>
        <w:t>dataframe</w:t>
      </w:r>
      <w:proofErr w:type="spellEnd"/>
      <w:r>
        <w:rPr>
          <w:rFonts w:ascii="Times New Roman" w:eastAsia="Times New Roman" w:hAnsi="Times New Roman" w:cs="Times New Roman"/>
          <w:color w:val="212121"/>
          <w:sz w:val="24"/>
          <w:szCs w:val="24"/>
        </w:rPr>
        <w:t xml:space="preserve"> techniques.</w:t>
      </w:r>
    </w:p>
    <w:p w14:paraId="19E73596" w14:textId="77777777" w:rsidR="002B0689" w:rsidRDefault="00DA1CAF" w:rsidP="00090A42">
      <w:pPr>
        <w:jc w:val="both"/>
        <w:rPr>
          <w:rFonts w:ascii="Times New Roman" w:eastAsia="Times New Roman" w:hAnsi="Times New Roman" w:cs="Times New Roman"/>
          <w:b/>
          <w:sz w:val="32"/>
          <w:szCs w:val="32"/>
        </w:rPr>
      </w:pPr>
      <w:r>
        <w:rPr>
          <w:rFonts w:ascii="Times New Roman" w:eastAsia="Times New Roman" w:hAnsi="Times New Roman" w:cs="Times New Roman"/>
          <w:color w:val="212121"/>
          <w:sz w:val="24"/>
          <w:szCs w:val="24"/>
        </w:rPr>
        <w:t xml:space="preserve">We will be using the data set available to analyze the factors affecting the hotel bookings. These factors can be used for </w:t>
      </w:r>
      <w:r>
        <w:rPr>
          <w:rFonts w:ascii="Times New Roman" w:eastAsia="Times New Roman" w:hAnsi="Times New Roman" w:cs="Times New Roman"/>
          <w:color w:val="212121"/>
          <w:sz w:val="24"/>
          <w:szCs w:val="24"/>
        </w:rPr>
        <w:t>reporting the trend</w:t>
      </w:r>
      <w:r>
        <w:rPr>
          <w:rFonts w:ascii="Times New Roman" w:eastAsia="Times New Roman" w:hAnsi="Times New Roman" w:cs="Times New Roman"/>
          <w:color w:val="212121"/>
          <w:sz w:val="24"/>
          <w:szCs w:val="24"/>
        </w:rPr>
        <w:t>s and predict the future bookings.</w:t>
      </w:r>
    </w:p>
    <w:p w14:paraId="55FF8D63" w14:textId="77777777" w:rsidR="002B0689" w:rsidRDefault="00DA1CAF" w:rsidP="00090A42">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Our goal here is to build a predictive model, which could help hoteliers to improve their business proactively.</w:t>
      </w:r>
    </w:p>
    <w:p w14:paraId="47DFFD42" w14:textId="77777777" w:rsidR="002B0689" w:rsidRDefault="002B0689" w:rsidP="00090A42">
      <w:pPr>
        <w:jc w:val="both"/>
        <w:rPr>
          <w:rFonts w:ascii="Times New Roman" w:eastAsia="Times New Roman" w:hAnsi="Times New Roman" w:cs="Times New Roman"/>
          <w:sz w:val="30"/>
          <w:szCs w:val="30"/>
        </w:rPr>
      </w:pPr>
    </w:p>
    <w:p w14:paraId="7703B533" w14:textId="77777777" w:rsidR="002B0689" w:rsidRDefault="00DA1CAF" w:rsidP="00090A42">
      <w:pPr>
        <w:pStyle w:val="Heading2"/>
        <w:shd w:val="clear" w:color="auto" w:fill="FFFFFF"/>
        <w:spacing w:before="180" w:after="180"/>
        <w:jc w:val="both"/>
        <w:rPr>
          <w:rFonts w:ascii="Times New Roman" w:eastAsia="Times New Roman" w:hAnsi="Times New Roman" w:cs="Times New Roman"/>
          <w:b/>
          <w:color w:val="212121"/>
        </w:rPr>
      </w:pPr>
      <w:bookmarkStart w:id="0" w:name="_heading=h.gjdgxs" w:colFirst="0" w:colLast="0"/>
      <w:bookmarkEnd w:id="0"/>
      <w:r>
        <w:rPr>
          <w:rFonts w:ascii="Times New Roman" w:eastAsia="Times New Roman" w:hAnsi="Times New Roman" w:cs="Times New Roman"/>
          <w:b/>
          <w:color w:val="212121"/>
        </w:rPr>
        <w:t>3. Steps Involved:</w:t>
      </w:r>
    </w:p>
    <w:p w14:paraId="644B58C4" w14:textId="77777777" w:rsidR="002B0689" w:rsidRDefault="00DA1CAF" w:rsidP="00090A42">
      <w:pPr>
        <w:pStyle w:val="Heading2"/>
        <w:shd w:val="clear" w:color="auto" w:fill="FFFFFF"/>
        <w:spacing w:before="180" w:after="180"/>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3.1 Summary of Data:</w:t>
      </w:r>
    </w:p>
    <w:p w14:paraId="39993F21" w14:textId="7FDC38F4" w:rsidR="002B0689" w:rsidRDefault="00DA1CAF" w:rsidP="00090A42">
      <w:pPr>
        <w:pStyle w:val="Heading2"/>
        <w:keepNext w:val="0"/>
        <w:keepLines w:val="0"/>
        <w:shd w:val="clear" w:color="auto" w:fill="FFFFFF"/>
        <w:spacing w:before="180" w:after="18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dataset has a shape of (119390, 32) which means that it </w:t>
      </w:r>
      <w:r>
        <w:rPr>
          <w:rFonts w:ascii="Times New Roman" w:eastAsia="Times New Roman" w:hAnsi="Times New Roman" w:cs="Times New Roman"/>
          <w:color w:val="212121"/>
          <w:sz w:val="24"/>
          <w:szCs w:val="24"/>
        </w:rPr>
        <w:t>contains 119390 rows and 32 columns.</w:t>
      </w:r>
      <w:r w:rsidR="00090A42">
        <w:rPr>
          <w:rFonts w:ascii="Times New Roman" w:eastAsia="Times New Roman" w:hAnsi="Times New Roman" w:cs="Times New Roman"/>
          <w:color w:val="212121"/>
          <w:sz w:val="24"/>
          <w:szCs w:val="24"/>
        </w:rPr>
        <w:t xml:space="preserve"> </w:t>
      </w:r>
      <w:proofErr w:type="gramStart"/>
      <w:r>
        <w:rPr>
          <w:rFonts w:ascii="Times New Roman" w:eastAsia="Times New Roman" w:hAnsi="Times New Roman" w:cs="Times New Roman"/>
          <w:color w:val="212121"/>
          <w:sz w:val="24"/>
          <w:szCs w:val="24"/>
        </w:rPr>
        <w:t>This</w:t>
      </w:r>
      <w:proofErr w:type="gramEnd"/>
      <w:r>
        <w:rPr>
          <w:rFonts w:ascii="Times New Roman" w:eastAsia="Times New Roman" w:hAnsi="Times New Roman" w:cs="Times New Roman"/>
          <w:color w:val="212121"/>
          <w:sz w:val="24"/>
          <w:szCs w:val="24"/>
        </w:rPr>
        <w:t xml:space="preserve"> data set contains booking information for a city hotel and a resort hotel, and includes information such as when the booking was made, booking countries, number of people who stayed in weekend nights and week nights</w:t>
      </w:r>
      <w:r>
        <w:rPr>
          <w:rFonts w:ascii="Times New Roman" w:eastAsia="Times New Roman" w:hAnsi="Times New Roman" w:cs="Times New Roman"/>
          <w:color w:val="212121"/>
          <w:sz w:val="24"/>
          <w:szCs w:val="24"/>
        </w:rPr>
        <w:t>, length of stay, the number of adults, children, and/or babies, and the number of available parking spaces, among other things.</w:t>
      </w:r>
    </w:p>
    <w:p w14:paraId="4717AC5B" w14:textId="77777777" w:rsidR="002B0689" w:rsidRDefault="00DA1CAF" w:rsidP="00090A42">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 Data Wrangling:</w:t>
      </w:r>
    </w:p>
    <w:p w14:paraId="723BF0F4" w14:textId="036DE6B9" w:rsidR="002B0689" w:rsidRDefault="00DA1CAF" w:rsidP="00090A42">
      <w:pPr>
        <w:jc w:val="both"/>
        <w:rPr>
          <w:rFonts w:ascii="Times New Roman" w:eastAsia="Times New Roman" w:hAnsi="Times New Roman" w:cs="Times New Roman"/>
          <w:sz w:val="32"/>
          <w:szCs w:val="32"/>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we search for duplicate rows in the dataset and remove it from the dataset. Then find missing value</w:t>
      </w:r>
      <w:r>
        <w:rPr>
          <w:rFonts w:ascii="Times New Roman" w:eastAsia="Times New Roman" w:hAnsi="Times New Roman" w:cs="Times New Roman"/>
          <w:sz w:val="24"/>
          <w:szCs w:val="24"/>
        </w:rPr>
        <w:t xml:space="preserve"> in the dataset. Our dataset contains a large number of null values which might tend to disturb our accuracy This data file </w:t>
      </w:r>
      <w:proofErr w:type="gramStart"/>
      <w:r>
        <w:rPr>
          <w:rFonts w:ascii="Times New Roman" w:eastAsia="Times New Roman" w:hAnsi="Times New Roman" w:cs="Times New Roman"/>
          <w:sz w:val="24"/>
          <w:szCs w:val="24"/>
        </w:rPr>
        <w:t>consist</w:t>
      </w:r>
      <w:proofErr w:type="gramEnd"/>
      <w:r>
        <w:rPr>
          <w:rFonts w:ascii="Times New Roman" w:eastAsia="Times New Roman" w:hAnsi="Times New Roman" w:cs="Times New Roman"/>
          <w:sz w:val="24"/>
          <w:szCs w:val="24"/>
        </w:rPr>
        <w:t xml:space="preserve"> of null values ‘Nan’ in the columns such as agent, company and children</w:t>
      </w:r>
      <w:r>
        <w:rPr>
          <w:rFonts w:ascii="Times New Roman" w:eastAsia="Times New Roman" w:hAnsi="Times New Roman" w:cs="Times New Roman"/>
          <w:sz w:val="24"/>
          <w:szCs w:val="24"/>
        </w:rPr>
        <w:t>.</w:t>
      </w:r>
      <w:r w:rsidR="00090A42">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Replaced</w:t>
      </w:r>
      <w:proofErr w:type="gramEnd"/>
      <w:r>
        <w:rPr>
          <w:rFonts w:ascii="Times New Roman" w:eastAsia="Times New Roman" w:hAnsi="Times New Roman" w:cs="Times New Roman"/>
          <w:sz w:val="24"/>
          <w:szCs w:val="24"/>
        </w:rPr>
        <w:t xml:space="preserve"> those null</w:t>
      </w: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values with zero. For the missi</w:t>
      </w:r>
      <w:r>
        <w:rPr>
          <w:rFonts w:ascii="Times New Roman" w:eastAsia="Times New Roman" w:hAnsi="Times New Roman" w:cs="Times New Roman"/>
          <w:sz w:val="24"/>
          <w:szCs w:val="24"/>
        </w:rPr>
        <w:t xml:space="preserve">ng value in the country column replace it with </w:t>
      </w:r>
      <w:proofErr w:type="gramStart"/>
      <w:r>
        <w:rPr>
          <w:rFonts w:ascii="Times New Roman" w:eastAsia="Times New Roman" w:hAnsi="Times New Roman" w:cs="Times New Roman"/>
          <w:sz w:val="24"/>
          <w:szCs w:val="24"/>
        </w:rPr>
        <w:t>mode(</w:t>
      </w:r>
      <w:proofErr w:type="gramEnd"/>
      <w:r>
        <w:rPr>
          <w:rFonts w:ascii="Times New Roman" w:eastAsia="Times New Roman" w:hAnsi="Times New Roman" w:cs="Times New Roman"/>
          <w:sz w:val="24"/>
          <w:szCs w:val="24"/>
        </w:rPr>
        <w:t>value that appears most often). Data file consist of different types of data types</w:t>
      </w: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 xml:space="preserve">such </w:t>
      </w:r>
      <w:proofErr w:type="gramStart"/>
      <w:r>
        <w:rPr>
          <w:rFonts w:ascii="Times New Roman" w:eastAsia="Times New Roman" w:hAnsi="Times New Roman" w:cs="Times New Roman"/>
          <w:sz w:val="24"/>
          <w:szCs w:val="24"/>
        </w:rPr>
        <w:t>as  integer</w:t>
      </w:r>
      <w:proofErr w:type="gramEnd"/>
      <w:r>
        <w:rPr>
          <w:rFonts w:ascii="Times New Roman" w:eastAsia="Times New Roman" w:hAnsi="Times New Roman" w:cs="Times New Roman"/>
          <w:sz w:val="24"/>
          <w:szCs w:val="24"/>
        </w:rPr>
        <w:t>, float, object then convert the float data columns into integer data columns (i.e. children, company, ag</w:t>
      </w:r>
      <w:r>
        <w:rPr>
          <w:rFonts w:ascii="Times New Roman" w:eastAsia="Times New Roman" w:hAnsi="Times New Roman" w:cs="Times New Roman"/>
          <w:sz w:val="24"/>
          <w:szCs w:val="24"/>
        </w:rPr>
        <w:t>ent).</w:t>
      </w:r>
    </w:p>
    <w:p w14:paraId="0097AEF0" w14:textId="77777777" w:rsidR="002B0689" w:rsidRDefault="002B0689" w:rsidP="00090A42">
      <w:pPr>
        <w:shd w:val="clear" w:color="auto" w:fill="FFFFFF"/>
        <w:spacing w:after="150" w:line="240" w:lineRule="auto"/>
        <w:jc w:val="both"/>
        <w:rPr>
          <w:rFonts w:ascii="Times New Roman" w:eastAsia="Times New Roman" w:hAnsi="Times New Roman" w:cs="Times New Roman"/>
          <w:b/>
          <w:color w:val="333333"/>
          <w:sz w:val="24"/>
          <w:szCs w:val="24"/>
        </w:rPr>
      </w:pPr>
    </w:p>
    <w:p w14:paraId="561EEF0C" w14:textId="77777777" w:rsidR="002B0689" w:rsidRDefault="00DA1CAF" w:rsidP="00090A42">
      <w:p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lastRenderedPageBreak/>
        <w:t>4.Methodology</w:t>
      </w:r>
    </w:p>
    <w:p w14:paraId="7BC59299" w14:textId="77777777" w:rsidR="002B0689" w:rsidRDefault="00DA1CAF" w:rsidP="00090A42">
      <w:pPr>
        <w:numPr>
          <w:ilvl w:val="0"/>
          <w:numId w:val="2"/>
        </w:numPr>
        <w:shd w:val="clear" w:color="auto" w:fill="FFFFFF"/>
        <w:spacing w:before="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Majority of the analysis was EDA which was digging one level deeper and getting the data to answer the above questions</w:t>
      </w:r>
    </w:p>
    <w:p w14:paraId="6595EAD2" w14:textId="77777777" w:rsidR="002B0689" w:rsidRDefault="00DA1CAF" w:rsidP="00090A42">
      <w:pPr>
        <w:numPr>
          <w:ilvl w:val="0"/>
          <w:numId w:val="2"/>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To answer few questions, I sliced the data across various cuts.</w:t>
      </w:r>
    </w:p>
    <w:p w14:paraId="435E6237" w14:textId="77777777" w:rsidR="002B0689" w:rsidRDefault="00DA1CAF" w:rsidP="00090A42">
      <w:pPr>
        <w:numPr>
          <w:ilvl w:val="0"/>
          <w:numId w:val="2"/>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Another methodology included using </w:t>
      </w:r>
      <w:r>
        <w:rPr>
          <w:rFonts w:ascii="Times New Roman" w:eastAsia="Times New Roman" w:hAnsi="Times New Roman" w:cs="Times New Roman"/>
          <w:color w:val="333333"/>
          <w:sz w:val="24"/>
          <w:szCs w:val="24"/>
        </w:rPr>
        <w:t>different processes to view data across segments.</w:t>
      </w:r>
    </w:p>
    <w:p w14:paraId="16EAAF5A" w14:textId="77777777" w:rsidR="002B0689" w:rsidRDefault="00DA1CAF" w:rsidP="00090A42">
      <w:pPr>
        <w:numPr>
          <w:ilvl w:val="0"/>
          <w:numId w:val="2"/>
        </w:numPr>
        <w:shd w:val="clear" w:color="auto" w:fill="FFFFFF"/>
        <w:spacing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used different plots to visualize the data and found some solutions.</w:t>
      </w:r>
    </w:p>
    <w:p w14:paraId="4455BB3B" w14:textId="77777777" w:rsidR="002B0689" w:rsidRDefault="00DA1CAF" w:rsidP="00090A42">
      <w:p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5.Insights</w:t>
      </w:r>
    </w:p>
    <w:p w14:paraId="27FC8E5E" w14:textId="77777777" w:rsidR="002B0689" w:rsidRDefault="00DA1CAF" w:rsidP="00090A42">
      <w:pPr>
        <w:numPr>
          <w:ilvl w:val="0"/>
          <w:numId w:val="3"/>
        </w:numPr>
        <w:shd w:val="clear" w:color="auto" w:fill="FFFFFF"/>
        <w:spacing w:before="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number of bookings seems to be high in 2016 while the bookings seem to be less in 2015 and 2017. This is majorly due to </w:t>
      </w:r>
      <w:r>
        <w:rPr>
          <w:rFonts w:ascii="Times New Roman" w:eastAsia="Times New Roman" w:hAnsi="Times New Roman" w:cs="Times New Roman"/>
          <w:color w:val="333333"/>
          <w:sz w:val="24"/>
          <w:szCs w:val="24"/>
        </w:rPr>
        <w:t>more data points being available in 2016</w:t>
      </w:r>
    </w:p>
    <w:p w14:paraId="1EEE6E03" w14:textId="77777777" w:rsidR="002B0689" w:rsidRDefault="00DA1CAF" w:rsidP="00090A42">
      <w:pPr>
        <w:numPr>
          <w:ilvl w:val="0"/>
          <w:numId w:val="3"/>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ratio of bookings cancelled to the confirmed bookings seems high for City Hotels</w:t>
      </w:r>
    </w:p>
    <w:p w14:paraId="3BFF35F8" w14:textId="77777777" w:rsidR="002B0689" w:rsidRDefault="00DA1CAF" w:rsidP="00090A42">
      <w:pPr>
        <w:numPr>
          <w:ilvl w:val="0"/>
          <w:numId w:val="3"/>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We observe that the avg.  of bookings in a week is growing year over year</w:t>
      </w:r>
    </w:p>
    <w:p w14:paraId="48C62C82" w14:textId="77777777" w:rsidR="002B0689" w:rsidRDefault="00DA1CAF" w:rsidP="00090A42">
      <w:pPr>
        <w:numPr>
          <w:ilvl w:val="0"/>
          <w:numId w:val="3"/>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growth is higher </w:t>
      </w:r>
      <w:r>
        <w:rPr>
          <w:rFonts w:ascii="Times New Roman" w:eastAsia="Times New Roman" w:hAnsi="Times New Roman" w:cs="Times New Roman"/>
          <w:color w:val="333333"/>
          <w:sz w:val="24"/>
          <w:szCs w:val="24"/>
        </w:rPr>
        <w:t>from 2015 to 2016 as compared to the jump from 2016 to 2017</w:t>
      </w:r>
    </w:p>
    <w:p w14:paraId="75A640A7" w14:textId="77777777" w:rsidR="002B0689" w:rsidRDefault="00DA1CAF" w:rsidP="00090A42">
      <w:pPr>
        <w:numPr>
          <w:ilvl w:val="0"/>
          <w:numId w:val="3"/>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growth is higher from 2015 to 2016 as compared to the jump from 2016 to 2017</w:t>
      </w:r>
    </w:p>
    <w:p w14:paraId="060B472D" w14:textId="77777777" w:rsidR="002B0689" w:rsidRDefault="00DA1CAF" w:rsidP="00090A42">
      <w:pPr>
        <w:numPr>
          <w:ilvl w:val="0"/>
          <w:numId w:val="3"/>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revenue almost doubled in 2016 but it did not grow at the same rate from 2016 to 2017</w:t>
      </w:r>
    </w:p>
    <w:p w14:paraId="79B62A3D" w14:textId="77777777" w:rsidR="002B0689" w:rsidRDefault="00DA1CAF" w:rsidP="00090A42">
      <w:pPr>
        <w:numPr>
          <w:ilvl w:val="0"/>
          <w:numId w:val="3"/>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We observe that the numbe</w:t>
      </w:r>
      <w:r>
        <w:rPr>
          <w:rFonts w:ascii="Times New Roman" w:eastAsia="Times New Roman" w:hAnsi="Times New Roman" w:cs="Times New Roman"/>
          <w:color w:val="333333"/>
          <w:sz w:val="24"/>
          <w:szCs w:val="24"/>
        </w:rPr>
        <w:t>r of New Customers and Existing Customers increases drastically in 2016 and the rise is not that high in 2017</w:t>
      </w:r>
    </w:p>
    <w:p w14:paraId="5C7F5C65" w14:textId="77777777" w:rsidR="002B0689" w:rsidRDefault="00DA1CAF" w:rsidP="00090A42">
      <w:pPr>
        <w:numPr>
          <w:ilvl w:val="0"/>
          <w:numId w:val="3"/>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We observe that the New Customers tend to spend significantly lower than the Existing Customers</w:t>
      </w:r>
    </w:p>
    <w:p w14:paraId="1D0880CF" w14:textId="77777777" w:rsidR="002B0689" w:rsidRDefault="00DA1CAF" w:rsidP="00090A42">
      <w:pPr>
        <w:numPr>
          <w:ilvl w:val="0"/>
          <w:numId w:val="3"/>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Majority of bookings are accompanied with a breakf</w:t>
      </w:r>
      <w:r>
        <w:rPr>
          <w:rFonts w:ascii="Times New Roman" w:eastAsia="Times New Roman" w:hAnsi="Times New Roman" w:cs="Times New Roman"/>
          <w:color w:val="333333"/>
          <w:sz w:val="24"/>
          <w:szCs w:val="24"/>
        </w:rPr>
        <w:t>ast or dinner</w:t>
      </w:r>
    </w:p>
    <w:p w14:paraId="6A42512D" w14:textId="77777777" w:rsidR="002B0689" w:rsidRDefault="00DA1CAF" w:rsidP="00090A42">
      <w:pPr>
        <w:numPr>
          <w:ilvl w:val="0"/>
          <w:numId w:val="3"/>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There are few Full Board bookings. This gives an opportunity to the hotels to increase revenue from these type of meals by offering some discounts</w:t>
      </w:r>
    </w:p>
    <w:p w14:paraId="0D310C3C" w14:textId="77777777" w:rsidR="002B0689" w:rsidRDefault="00DA1CAF" w:rsidP="00090A42">
      <w:pPr>
        <w:numPr>
          <w:ilvl w:val="0"/>
          <w:numId w:val="3"/>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hotels need to have more of Type A room followed by other types</w:t>
      </w:r>
    </w:p>
    <w:p w14:paraId="2DAF07F4" w14:textId="77777777" w:rsidR="002B0689" w:rsidRDefault="00DA1CAF" w:rsidP="00090A42">
      <w:pPr>
        <w:numPr>
          <w:ilvl w:val="0"/>
          <w:numId w:val="3"/>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We can investigate the Type</w:t>
      </w:r>
      <w:r>
        <w:rPr>
          <w:rFonts w:ascii="Times New Roman" w:eastAsia="Times New Roman" w:hAnsi="Times New Roman" w:cs="Times New Roman"/>
          <w:color w:val="333333"/>
          <w:sz w:val="24"/>
          <w:szCs w:val="24"/>
        </w:rPr>
        <w:t xml:space="preserve"> L rooms to conclude about the 4 bookings in these rooms</w:t>
      </w:r>
    </w:p>
    <w:p w14:paraId="2ED0F149" w14:textId="77777777" w:rsidR="002B0689" w:rsidRDefault="00DA1CAF" w:rsidP="00090A42">
      <w:pPr>
        <w:numPr>
          <w:ilvl w:val="0"/>
          <w:numId w:val="3"/>
        </w:numPr>
        <w:shd w:val="clear" w:color="auto" w:fill="FFFFFF"/>
        <w:spacing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We observe that Weekday bookings are higher than the Weekend numbers. That is an interesting finding. We need to investigate our corporate bookings!</w:t>
      </w:r>
    </w:p>
    <w:p w14:paraId="20C5489A" w14:textId="77777777" w:rsidR="002B0689" w:rsidRDefault="00DA1CAF" w:rsidP="00090A42">
      <w:p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6.Implication to business</w:t>
      </w:r>
    </w:p>
    <w:p w14:paraId="4B7EEF92" w14:textId="77777777" w:rsidR="002B0689" w:rsidRDefault="00DA1CAF" w:rsidP="00090A42">
      <w:pPr>
        <w:numPr>
          <w:ilvl w:val="0"/>
          <w:numId w:val="4"/>
        </w:numPr>
        <w:shd w:val="clear" w:color="auto" w:fill="FFFFFF"/>
        <w:spacing w:before="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above analysis has u</w:t>
      </w:r>
      <w:r>
        <w:rPr>
          <w:rFonts w:ascii="Times New Roman" w:eastAsia="Times New Roman" w:hAnsi="Times New Roman" w:cs="Times New Roman"/>
          <w:color w:val="333333"/>
          <w:sz w:val="24"/>
          <w:szCs w:val="24"/>
        </w:rPr>
        <w:t>nraveled some key findings in terms of the hotel type, customer type, customer preferences and time preference</w:t>
      </w:r>
    </w:p>
    <w:p w14:paraId="5FB993A5" w14:textId="77777777" w:rsidR="002B0689" w:rsidRDefault="00DA1CAF" w:rsidP="00090A42">
      <w:pPr>
        <w:numPr>
          <w:ilvl w:val="0"/>
          <w:numId w:val="4"/>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Based on the results of EDA, hotel can plan on targeting the new customers to increase spends and maintain good relations with the existing custo</w:t>
      </w:r>
      <w:r>
        <w:rPr>
          <w:rFonts w:ascii="Times New Roman" w:eastAsia="Times New Roman" w:hAnsi="Times New Roman" w:cs="Times New Roman"/>
          <w:color w:val="333333"/>
          <w:sz w:val="24"/>
          <w:szCs w:val="24"/>
        </w:rPr>
        <w:t>mers</w:t>
      </w:r>
    </w:p>
    <w:p w14:paraId="6D621873" w14:textId="77777777" w:rsidR="002B0689" w:rsidRDefault="00DA1CAF" w:rsidP="00090A42">
      <w:pPr>
        <w:numPr>
          <w:ilvl w:val="0"/>
          <w:numId w:val="4"/>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hotels have an insight on the meal preference and room preference which will help them price the commodities better</w:t>
      </w:r>
    </w:p>
    <w:p w14:paraId="6750E91D" w14:textId="77777777" w:rsidR="002B0689" w:rsidRDefault="00DA1CAF" w:rsidP="00090A42">
      <w:pPr>
        <w:numPr>
          <w:ilvl w:val="0"/>
          <w:numId w:val="4"/>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Some plots depict that the growth from 2015 to 2016 was higher as compared to the following year. We can analyze the differences ac</w:t>
      </w:r>
      <w:r>
        <w:rPr>
          <w:rFonts w:ascii="Times New Roman" w:eastAsia="Times New Roman" w:hAnsi="Times New Roman" w:cs="Times New Roman"/>
          <w:color w:val="333333"/>
          <w:sz w:val="24"/>
          <w:szCs w:val="24"/>
        </w:rPr>
        <w:t>ross years to identify the extraordinary performance and match it</w:t>
      </w:r>
    </w:p>
    <w:p w14:paraId="260BE8C2" w14:textId="77777777" w:rsidR="002B0689" w:rsidRDefault="00DA1CAF" w:rsidP="00090A42">
      <w:pPr>
        <w:numPr>
          <w:ilvl w:val="0"/>
          <w:numId w:val="4"/>
        </w:numPr>
        <w:shd w:val="clear" w:color="auto" w:fill="FFFFFF"/>
        <w:spacing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revenue forecast will help them plan promotions during the low revenue period.</w:t>
      </w:r>
    </w:p>
    <w:p w14:paraId="31ED318B" w14:textId="77777777" w:rsidR="002B0689" w:rsidRDefault="002B0689">
      <w:pPr>
        <w:shd w:val="clear" w:color="auto" w:fill="FFFFFF"/>
        <w:spacing w:before="280" w:after="280" w:line="240" w:lineRule="auto"/>
        <w:ind w:left="720"/>
        <w:rPr>
          <w:rFonts w:ascii="Times New Roman" w:eastAsia="Times New Roman" w:hAnsi="Times New Roman" w:cs="Times New Roman"/>
          <w:color w:val="333333"/>
          <w:sz w:val="24"/>
          <w:szCs w:val="24"/>
        </w:rPr>
      </w:pPr>
    </w:p>
    <w:p w14:paraId="01CA03C9" w14:textId="77777777" w:rsidR="00090A42" w:rsidRDefault="00090A42">
      <w:pPr>
        <w:shd w:val="clear" w:color="auto" w:fill="FFFFFF"/>
        <w:spacing w:after="150" w:line="240"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                                                 </w:t>
      </w:r>
    </w:p>
    <w:p w14:paraId="20178302" w14:textId="77777777" w:rsidR="00090A42" w:rsidRDefault="00090A42">
      <w:pPr>
        <w:shd w:val="clear" w:color="auto" w:fill="FFFFFF"/>
        <w:spacing w:after="150" w:line="240" w:lineRule="auto"/>
        <w:rPr>
          <w:rFonts w:ascii="Times New Roman" w:eastAsia="Times New Roman" w:hAnsi="Times New Roman" w:cs="Times New Roman"/>
          <w:b/>
          <w:color w:val="333333"/>
          <w:sz w:val="24"/>
          <w:szCs w:val="24"/>
        </w:rPr>
      </w:pPr>
    </w:p>
    <w:p w14:paraId="73927DE1" w14:textId="3DFFF99B" w:rsidR="002B0689" w:rsidRDefault="00DA1CAF" w:rsidP="00090A42">
      <w:p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lastRenderedPageBreak/>
        <w:t>7.Limitations</w:t>
      </w:r>
    </w:p>
    <w:p w14:paraId="55F41F84" w14:textId="77777777" w:rsidR="002B0689" w:rsidRDefault="00DA1CAF" w:rsidP="00090A42">
      <w:pPr>
        <w:numPr>
          <w:ilvl w:val="0"/>
          <w:numId w:val="5"/>
        </w:numPr>
        <w:shd w:val="clear" w:color="auto" w:fill="FFFFFF"/>
        <w:spacing w:before="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data for 2015 and 2017 is for different months. Even though we have converted them to </w:t>
      </w:r>
      <w:r>
        <w:rPr>
          <w:rFonts w:ascii="Times New Roman" w:eastAsia="Times New Roman" w:hAnsi="Times New Roman" w:cs="Times New Roman"/>
          <w:color w:val="333333"/>
          <w:sz w:val="24"/>
          <w:szCs w:val="24"/>
        </w:rPr>
        <w:t>same base line of weekly numbers, there are chances that some weeks perform differently as compared to other weeks</w:t>
      </w:r>
    </w:p>
    <w:p w14:paraId="1169F1AF" w14:textId="77777777" w:rsidR="002B0689" w:rsidRDefault="00DA1CAF" w:rsidP="00090A42">
      <w:pPr>
        <w:numPr>
          <w:ilvl w:val="0"/>
          <w:numId w:val="5"/>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definition of new customers is not very well described. A new customer this year will be existing next year, or they can be existing cust</w:t>
      </w:r>
      <w:r>
        <w:rPr>
          <w:rFonts w:ascii="Times New Roman" w:eastAsia="Times New Roman" w:hAnsi="Times New Roman" w:cs="Times New Roman"/>
          <w:color w:val="333333"/>
          <w:sz w:val="24"/>
          <w:szCs w:val="24"/>
        </w:rPr>
        <w:t>omer from the 2nd booking. A deeper analysis in required based on definition</w:t>
      </w:r>
    </w:p>
    <w:p w14:paraId="28697B2D" w14:textId="77777777" w:rsidR="002B0689" w:rsidRDefault="00DA1CAF" w:rsidP="00090A42">
      <w:pPr>
        <w:numPr>
          <w:ilvl w:val="0"/>
          <w:numId w:val="5"/>
        </w:num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weekday vs weekend analysis can be further drilled for the type of bookings</w:t>
      </w:r>
    </w:p>
    <w:p w14:paraId="71A73474" w14:textId="77777777" w:rsidR="002B0689" w:rsidRDefault="00DA1CAF" w:rsidP="00090A42">
      <w:pPr>
        <w:numPr>
          <w:ilvl w:val="0"/>
          <w:numId w:val="5"/>
        </w:numPr>
        <w:shd w:val="clear" w:color="auto" w:fill="FFFFFF"/>
        <w:spacing w:after="280" w:line="240" w:lineRule="auto"/>
        <w:jc w:val="both"/>
        <w:rPr>
          <w:rFonts w:ascii="Times New Roman" w:eastAsia="Times New Roman" w:hAnsi="Times New Roman" w:cs="Times New Roman"/>
          <w:color w:val="333333"/>
          <w:sz w:val="24"/>
          <w:szCs w:val="24"/>
        </w:rPr>
      </w:pPr>
      <w:bookmarkStart w:id="1" w:name="_heading=h.30j0zll" w:colFirst="0" w:colLast="0"/>
      <w:bookmarkEnd w:id="1"/>
      <w:r>
        <w:rPr>
          <w:rFonts w:ascii="Times New Roman" w:eastAsia="Times New Roman" w:hAnsi="Times New Roman" w:cs="Times New Roman"/>
          <w:color w:val="333333"/>
          <w:sz w:val="24"/>
          <w:szCs w:val="24"/>
        </w:rPr>
        <w:t>The classification model uses few variables. We can tune the model with new variables and adjusting</w:t>
      </w:r>
      <w:r>
        <w:rPr>
          <w:rFonts w:ascii="Times New Roman" w:eastAsia="Times New Roman" w:hAnsi="Times New Roman" w:cs="Times New Roman"/>
          <w:color w:val="333333"/>
          <w:sz w:val="24"/>
          <w:szCs w:val="24"/>
        </w:rPr>
        <w:t xml:space="preserve"> the cost of misclassification. </w:t>
      </w:r>
    </w:p>
    <w:p w14:paraId="36942E71" w14:textId="77777777" w:rsidR="002B0689" w:rsidRDefault="00DA1CAF" w:rsidP="00090A42">
      <w:pPr>
        <w:jc w:val="both"/>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rPr>
        <w:t>8.</w:t>
      </w:r>
      <w:r>
        <w:rPr>
          <w:rFonts w:ascii="Times New Roman" w:eastAsia="Times New Roman" w:hAnsi="Times New Roman" w:cs="Times New Roman"/>
          <w:b/>
          <w:color w:val="212121"/>
          <w:sz w:val="28"/>
          <w:szCs w:val="28"/>
        </w:rPr>
        <w:t xml:space="preserve"> EDA:</w:t>
      </w:r>
    </w:p>
    <w:p w14:paraId="6DC678E5" w14:textId="77777777" w:rsidR="002B0689" w:rsidRDefault="00DA1CAF" w:rsidP="00090A42">
      <w:pPr>
        <w:shd w:val="clear" w:color="auto" w:fill="FFFFFF"/>
        <w:spacing w:after="240" w:line="24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Analytics in the hotelier world today is important, and nowadays this business cannot be run with some sensible and smart use of data.</w:t>
      </w:r>
    </w:p>
    <w:p w14:paraId="7218CCD8" w14:textId="77777777" w:rsidR="002B0689" w:rsidRDefault="00DA1CAF" w:rsidP="00090A42">
      <w:pPr>
        <w:shd w:val="clear" w:color="auto" w:fill="FFFFFF"/>
        <w:spacing w:after="240" w:line="24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 xml:space="preserve">Here we demonstrated how to use data to analyze three business </w:t>
      </w:r>
      <w:r>
        <w:rPr>
          <w:rFonts w:ascii="Times New Roman" w:eastAsia="Times New Roman" w:hAnsi="Times New Roman" w:cs="Times New Roman"/>
          <w:color w:val="24292F"/>
          <w:sz w:val="24"/>
          <w:szCs w:val="24"/>
        </w:rPr>
        <w:t>important concepts in the fields of revenue management and marketing.</w:t>
      </w:r>
    </w:p>
    <w:p w14:paraId="3C776AC9" w14:textId="77777777" w:rsidR="002B0689" w:rsidRDefault="002B0689" w:rsidP="00090A42">
      <w:pPr>
        <w:shd w:val="clear" w:color="auto" w:fill="FFFFFF"/>
        <w:spacing w:after="240" w:line="240" w:lineRule="auto"/>
        <w:jc w:val="both"/>
        <w:rPr>
          <w:rFonts w:ascii="Times New Roman" w:eastAsia="Times New Roman" w:hAnsi="Times New Roman" w:cs="Times New Roman"/>
          <w:color w:val="24292F"/>
          <w:sz w:val="24"/>
          <w:szCs w:val="24"/>
        </w:rPr>
      </w:pPr>
    </w:p>
    <w:p w14:paraId="4C4885A6" w14:textId="77777777" w:rsidR="002B0689" w:rsidRDefault="00DA1CAF" w:rsidP="00090A42">
      <w:pPr>
        <w:shd w:val="clear" w:color="auto" w:fill="FFFFFF"/>
        <w:spacing w:after="240" w:line="240" w:lineRule="auto"/>
        <w:jc w:val="both"/>
        <w:rPr>
          <w:rFonts w:ascii="Times New Roman" w:eastAsia="Times New Roman" w:hAnsi="Times New Roman" w:cs="Times New Roman"/>
          <w:b/>
          <w:color w:val="24292F"/>
          <w:sz w:val="24"/>
          <w:szCs w:val="24"/>
        </w:rPr>
      </w:pPr>
      <w:r>
        <w:rPr>
          <w:rFonts w:ascii="Times New Roman" w:eastAsia="Times New Roman" w:hAnsi="Times New Roman" w:cs="Times New Roman"/>
          <w:b/>
          <w:color w:val="24292F"/>
          <w:sz w:val="24"/>
          <w:szCs w:val="24"/>
        </w:rPr>
        <w:t xml:space="preserve">8.1Countries from which customers visited </w:t>
      </w:r>
    </w:p>
    <w:p w14:paraId="153C08F9" w14:textId="77777777" w:rsidR="002B0689" w:rsidRDefault="00DA1CAF" w:rsidP="00090A42">
      <w:pPr>
        <w:shd w:val="clear" w:color="auto" w:fill="FFFFFF"/>
        <w:spacing w:after="240" w:line="240" w:lineRule="auto"/>
        <w:jc w:val="both"/>
        <w:rPr>
          <w:rFonts w:ascii="Times New Roman" w:eastAsia="Times New Roman" w:hAnsi="Times New Roman" w:cs="Times New Roman"/>
          <w:b/>
          <w:color w:val="24292F"/>
          <w:sz w:val="24"/>
          <w:szCs w:val="24"/>
        </w:rPr>
      </w:pPr>
      <w:r>
        <w:rPr>
          <w:rFonts w:ascii="Times New Roman" w:eastAsia="Times New Roman" w:hAnsi="Times New Roman" w:cs="Times New Roman"/>
          <w:noProof/>
        </w:rPr>
        <w:drawing>
          <wp:inline distT="0" distB="0" distL="0" distR="0" wp14:anchorId="3ED8D246" wp14:editId="1F07A864">
            <wp:extent cx="2743200" cy="1607820"/>
            <wp:effectExtent l="0" t="0" r="0" b="0"/>
            <wp:docPr id="3079" name="image4.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3079" name="image4.png" descr="Chart&#10;&#10;Description automatically generated"/>
                    <pic:cNvPicPr preferRelativeResize="0"/>
                  </pic:nvPicPr>
                  <pic:blipFill>
                    <a:blip r:embed="rId16"/>
                    <a:srcRect/>
                    <a:stretch>
                      <a:fillRect/>
                    </a:stretch>
                  </pic:blipFill>
                  <pic:spPr>
                    <a:xfrm>
                      <a:off x="0" y="0"/>
                      <a:ext cx="2743200" cy="1607820"/>
                    </a:xfrm>
                    <a:prstGeom prst="rect">
                      <a:avLst/>
                    </a:prstGeom>
                  </pic:spPr>
                </pic:pic>
              </a:graphicData>
            </a:graphic>
          </wp:inline>
        </w:drawing>
      </w:r>
    </w:p>
    <w:p w14:paraId="3B30FFDD" w14:textId="77777777" w:rsidR="002B0689" w:rsidRDefault="00DA1CAF" w:rsidP="00090A42">
      <w:pPr>
        <w:shd w:val="clear" w:color="auto" w:fill="FFFFFF"/>
        <w:spacing w:after="240" w:line="24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From this analysis, we can observe that country 'PRT' that is Portugal made huge number of bookings as compared to other countries.</w:t>
      </w:r>
    </w:p>
    <w:p w14:paraId="61D49F18" w14:textId="77777777" w:rsidR="002B0689" w:rsidRDefault="00DA1CAF" w:rsidP="00090A42">
      <w:pPr>
        <w:pStyle w:val="Heading1"/>
        <w:keepNext w:val="0"/>
        <w:keepLines w:val="0"/>
        <w:shd w:val="clear" w:color="auto" w:fill="FFFFFF"/>
        <w:spacing w:before="105" w:after="105"/>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8.</w:t>
      </w:r>
      <w:r>
        <w:rPr>
          <w:rFonts w:ascii="Times New Roman" w:eastAsia="Times New Roman" w:hAnsi="Times New Roman" w:cs="Times New Roman"/>
          <w:b/>
          <w:color w:val="212121"/>
          <w:sz w:val="24"/>
          <w:szCs w:val="24"/>
          <w:lang w:val="en-GB"/>
        </w:rPr>
        <w:t xml:space="preserve">2 </w:t>
      </w:r>
      <w:r>
        <w:rPr>
          <w:rStyle w:val="Strong"/>
          <w:rFonts w:ascii="Times New Roman" w:eastAsia="sans-serif" w:hAnsi="Times New Roman" w:cs="Times New Roman"/>
          <w:color w:val="212121"/>
          <w:sz w:val="24"/>
          <w:szCs w:val="24"/>
          <w:shd w:val="clear" w:color="auto" w:fill="FFFFFF"/>
        </w:rPr>
        <w:t>Number of booking and cancellation</w:t>
      </w:r>
      <w:r>
        <w:rPr>
          <w:rFonts w:ascii="Times New Roman" w:eastAsia="Times New Roman" w:hAnsi="Times New Roman" w:cs="Times New Roman"/>
          <w:b/>
          <w:color w:val="212121"/>
          <w:sz w:val="24"/>
          <w:szCs w:val="24"/>
        </w:rPr>
        <w:t>:</w:t>
      </w:r>
    </w:p>
    <w:p w14:paraId="34E84572" w14:textId="77777777" w:rsidR="002B0689" w:rsidRDefault="00DA1CAF" w:rsidP="00090A42">
      <w:pPr>
        <w:spacing w:before="120" w:after="90" w:line="240" w:lineRule="auto"/>
        <w:jc w:val="both"/>
      </w:pPr>
      <w:r>
        <w:rPr>
          <w:noProof/>
        </w:rPr>
        <w:drawing>
          <wp:inline distT="0" distB="0" distL="114300" distR="114300" wp14:anchorId="03D3B975" wp14:editId="6C7E68A9">
            <wp:extent cx="2739390" cy="165671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2739390" cy="1656715"/>
                    </a:xfrm>
                    <a:prstGeom prst="rect">
                      <a:avLst/>
                    </a:prstGeom>
                    <a:noFill/>
                    <a:ln>
                      <a:noFill/>
                    </a:ln>
                  </pic:spPr>
                </pic:pic>
              </a:graphicData>
            </a:graphic>
          </wp:inline>
        </w:drawing>
      </w:r>
    </w:p>
    <w:p w14:paraId="4DBCE534" w14:textId="77777777" w:rsidR="002B0689" w:rsidRDefault="00DA1CAF" w:rsidP="00090A42">
      <w:pPr>
        <w:spacing w:before="120" w:after="90" w:line="240" w:lineRule="auto"/>
        <w:jc w:val="both"/>
        <w:rPr>
          <w:rFonts w:ascii="Times New Roman" w:hAnsi="Times New Roman" w:cs="Times New Roman"/>
          <w:lang w:val="en-GB"/>
        </w:rPr>
      </w:pPr>
      <w:r>
        <w:rPr>
          <w:rFonts w:ascii="Times New Roman" w:hAnsi="Times New Roman" w:cs="Times New Roman"/>
          <w:lang w:val="en-GB"/>
        </w:rPr>
        <w:t xml:space="preserve">Resort hotel </w:t>
      </w:r>
      <w:proofErr w:type="gramStart"/>
      <w:r>
        <w:rPr>
          <w:rFonts w:ascii="Times New Roman" w:hAnsi="Times New Roman" w:cs="Times New Roman"/>
          <w:lang w:val="en-GB"/>
        </w:rPr>
        <w:t>has  maximum</w:t>
      </w:r>
      <w:proofErr w:type="gramEnd"/>
      <w:r>
        <w:rPr>
          <w:rFonts w:ascii="Times New Roman" w:hAnsi="Times New Roman" w:cs="Times New Roman"/>
          <w:lang w:val="en-GB"/>
        </w:rPr>
        <w:t xml:space="preserve"> cancellation than city hotel.</w:t>
      </w:r>
    </w:p>
    <w:p w14:paraId="62B1DDF8" w14:textId="77777777" w:rsidR="002B0689" w:rsidRDefault="002B0689" w:rsidP="00090A42">
      <w:pPr>
        <w:pStyle w:val="Heading1"/>
        <w:keepNext w:val="0"/>
        <w:keepLines w:val="0"/>
        <w:shd w:val="clear" w:color="auto" w:fill="FFFFFF"/>
        <w:spacing w:before="105" w:after="105"/>
        <w:jc w:val="both"/>
        <w:rPr>
          <w:rFonts w:ascii="Times New Roman" w:eastAsia="Times New Roman" w:hAnsi="Times New Roman" w:cs="Times New Roman"/>
          <w:b/>
          <w:color w:val="24292F"/>
          <w:sz w:val="24"/>
          <w:szCs w:val="24"/>
        </w:rPr>
      </w:pPr>
    </w:p>
    <w:p w14:paraId="5C9D6A61" w14:textId="77777777" w:rsidR="002B0689" w:rsidRDefault="002B0689" w:rsidP="00090A42">
      <w:pPr>
        <w:pStyle w:val="Heading1"/>
        <w:keepNext w:val="0"/>
        <w:keepLines w:val="0"/>
        <w:shd w:val="clear" w:color="auto" w:fill="FFFFFF"/>
        <w:spacing w:before="105" w:after="105"/>
        <w:jc w:val="both"/>
        <w:rPr>
          <w:rFonts w:ascii="Times New Roman" w:eastAsia="Times New Roman" w:hAnsi="Times New Roman" w:cs="Times New Roman"/>
          <w:b/>
          <w:color w:val="24292F"/>
          <w:sz w:val="24"/>
          <w:szCs w:val="24"/>
        </w:rPr>
      </w:pPr>
    </w:p>
    <w:p w14:paraId="1E06EBAC" w14:textId="77777777" w:rsidR="002B0689" w:rsidRDefault="00DA1CAF" w:rsidP="00090A42">
      <w:pPr>
        <w:pStyle w:val="Heading1"/>
        <w:keepNext w:val="0"/>
        <w:keepLines w:val="0"/>
        <w:shd w:val="clear" w:color="auto" w:fill="FFFFFF"/>
        <w:spacing w:before="105" w:after="105"/>
        <w:jc w:val="both"/>
        <w:rPr>
          <w:rFonts w:ascii="Times New Roman" w:eastAsia="Times New Roman" w:hAnsi="Times New Roman" w:cs="Times New Roman"/>
          <w:b/>
          <w:color w:val="24292F"/>
          <w:sz w:val="24"/>
          <w:szCs w:val="24"/>
        </w:rPr>
      </w:pPr>
      <w:r>
        <w:rPr>
          <w:rFonts w:ascii="Times New Roman" w:eastAsia="Times New Roman" w:hAnsi="Times New Roman" w:cs="Times New Roman"/>
          <w:b/>
          <w:color w:val="24292F"/>
          <w:sz w:val="24"/>
          <w:szCs w:val="24"/>
        </w:rPr>
        <w:t xml:space="preserve">8.4 </w:t>
      </w:r>
      <w:r>
        <w:rPr>
          <w:rStyle w:val="Strong"/>
          <w:rFonts w:ascii="Times New Roman" w:eastAsia="sans-serif" w:hAnsi="Times New Roman" w:cs="Times New Roman"/>
          <w:color w:val="212121"/>
          <w:sz w:val="24"/>
          <w:szCs w:val="24"/>
          <w:shd w:val="clear" w:color="auto" w:fill="FFFFFF"/>
        </w:rPr>
        <w:t>most no. of bookings</w:t>
      </w:r>
      <w:r>
        <w:rPr>
          <w:rFonts w:ascii="Times New Roman" w:eastAsia="Times New Roman" w:hAnsi="Times New Roman" w:cs="Times New Roman"/>
          <w:b/>
          <w:color w:val="24292F"/>
          <w:sz w:val="24"/>
          <w:szCs w:val="24"/>
        </w:rPr>
        <w:t>: </w:t>
      </w:r>
    </w:p>
    <w:p w14:paraId="0A8BF68F" w14:textId="77777777" w:rsidR="002B0689" w:rsidRDefault="00DA1CAF" w:rsidP="00090A42">
      <w:pPr>
        <w:shd w:val="clear" w:color="auto" w:fill="FFFFFF"/>
        <w:spacing w:after="240" w:line="240" w:lineRule="auto"/>
        <w:jc w:val="both"/>
        <w:rPr>
          <w:rFonts w:ascii="Times New Roman" w:eastAsia="Times New Roman" w:hAnsi="Times New Roman" w:cs="Times New Roman"/>
          <w:b/>
          <w:color w:val="24292F"/>
          <w:sz w:val="24"/>
          <w:szCs w:val="24"/>
        </w:rPr>
      </w:pPr>
      <w:r>
        <w:rPr>
          <w:noProof/>
        </w:rPr>
        <w:drawing>
          <wp:inline distT="0" distB="0" distL="114300" distR="114300" wp14:anchorId="48820D36" wp14:editId="4041A729">
            <wp:extent cx="2740660" cy="1314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2740660" cy="1314450"/>
                    </a:xfrm>
                    <a:prstGeom prst="rect">
                      <a:avLst/>
                    </a:prstGeom>
                    <a:noFill/>
                    <a:ln>
                      <a:noFill/>
                    </a:ln>
                  </pic:spPr>
                </pic:pic>
              </a:graphicData>
            </a:graphic>
          </wp:inline>
        </w:drawing>
      </w:r>
    </w:p>
    <w:p w14:paraId="367E93F5" w14:textId="77777777" w:rsidR="002B0689" w:rsidRDefault="00DA1CAF" w:rsidP="00090A42">
      <w:pPr>
        <w:shd w:val="clear" w:color="auto" w:fill="FFFFFF"/>
        <w:spacing w:after="240" w:line="240" w:lineRule="auto"/>
        <w:jc w:val="both"/>
        <w:rPr>
          <w:rFonts w:ascii="Times New Roman" w:eastAsia="Times New Roman" w:hAnsi="Times New Roman" w:cs="Times New Roman"/>
          <w:b/>
          <w:color w:val="24292F"/>
          <w:sz w:val="28"/>
          <w:szCs w:val="28"/>
        </w:rPr>
      </w:pPr>
      <w:r>
        <w:rPr>
          <w:rFonts w:ascii="SimSun" w:eastAsia="SimSun" w:hAnsi="SimSun" w:cs="SimSun"/>
          <w:sz w:val="24"/>
          <w:szCs w:val="24"/>
        </w:rPr>
        <w:br/>
      </w:r>
      <w:r>
        <w:rPr>
          <w:rFonts w:ascii="Times New Roman" w:eastAsia="sans-serif" w:hAnsi="Times New Roman" w:cs="Times New Roman"/>
          <w:color w:val="212121"/>
          <w:sz w:val="24"/>
          <w:szCs w:val="24"/>
          <w:shd w:val="clear" w:color="auto" w:fill="FFFFFF"/>
        </w:rPr>
        <w:t>Agent no. 9 has made most no. of bookings</w:t>
      </w:r>
    </w:p>
    <w:p w14:paraId="30FEE6D6" w14:textId="77777777" w:rsidR="002B0689" w:rsidRDefault="002B0689" w:rsidP="00090A42">
      <w:pPr>
        <w:jc w:val="both"/>
        <w:rPr>
          <w:rFonts w:ascii="Times New Roman" w:eastAsia="Times New Roman" w:hAnsi="Times New Roman" w:cs="Times New Roman"/>
        </w:rPr>
      </w:pPr>
    </w:p>
    <w:p w14:paraId="3DEA687F" w14:textId="77777777" w:rsidR="002B0689" w:rsidRDefault="00DA1CAF" w:rsidP="00090A42">
      <w:pPr>
        <w:pStyle w:val="Heading1"/>
        <w:keepNext w:val="0"/>
        <w:keepLines w:val="0"/>
        <w:shd w:val="clear" w:color="auto" w:fill="FFFFFF"/>
        <w:spacing w:before="105" w:after="105"/>
        <w:jc w:val="both"/>
        <w:rPr>
          <w:rFonts w:ascii="Times New Roman" w:eastAsia="sans-serif" w:hAnsi="Times New Roman" w:cs="Times New Roman"/>
          <w:color w:val="212121"/>
          <w:sz w:val="24"/>
          <w:szCs w:val="24"/>
        </w:rPr>
      </w:pPr>
      <w:r>
        <w:rPr>
          <w:rFonts w:ascii="Times New Roman" w:eastAsia="Times New Roman" w:hAnsi="Times New Roman" w:cs="Times New Roman"/>
          <w:b/>
          <w:sz w:val="24"/>
          <w:szCs w:val="24"/>
        </w:rPr>
        <w:lastRenderedPageBreak/>
        <w:t xml:space="preserve">8.5 </w:t>
      </w:r>
      <w:r>
        <w:rPr>
          <w:rStyle w:val="Strong"/>
          <w:rFonts w:ascii="Times New Roman" w:eastAsia="sans-serif" w:hAnsi="Times New Roman" w:cs="Times New Roman"/>
          <w:color w:val="212121"/>
          <w:sz w:val="24"/>
          <w:szCs w:val="24"/>
          <w:shd w:val="clear" w:color="auto" w:fill="FFFFFF"/>
        </w:rPr>
        <w:t>most of the customers visit these hotels</w:t>
      </w:r>
    </w:p>
    <w:p w14:paraId="64B7B849" w14:textId="77777777" w:rsidR="002B0689" w:rsidRDefault="002B0689" w:rsidP="00090A42">
      <w:pPr>
        <w:jc w:val="both"/>
        <w:rPr>
          <w:rFonts w:ascii="Times New Roman" w:eastAsia="Times New Roman" w:hAnsi="Times New Roman" w:cs="Times New Roman"/>
          <w:b/>
          <w:sz w:val="24"/>
          <w:szCs w:val="24"/>
        </w:rPr>
      </w:pPr>
    </w:p>
    <w:p w14:paraId="7725B4CA" w14:textId="77777777" w:rsidR="002B0689" w:rsidRDefault="00DA1CAF" w:rsidP="00090A42">
      <w:pPr>
        <w:jc w:val="both"/>
        <w:rPr>
          <w:rFonts w:ascii="Times New Roman" w:eastAsia="Times New Roman" w:hAnsi="Times New Roman" w:cs="Times New Roman"/>
        </w:rPr>
      </w:pPr>
      <w:r>
        <w:rPr>
          <w:noProof/>
        </w:rPr>
        <w:drawing>
          <wp:inline distT="0" distB="0" distL="114300" distR="114300" wp14:anchorId="31B6A1DE" wp14:editId="466C908C">
            <wp:extent cx="2739390" cy="1734820"/>
            <wp:effectExtent l="0" t="0" r="381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2739390" cy="1734820"/>
                    </a:xfrm>
                    <a:prstGeom prst="rect">
                      <a:avLst/>
                    </a:prstGeom>
                    <a:noFill/>
                    <a:ln>
                      <a:noFill/>
                    </a:ln>
                  </pic:spPr>
                </pic:pic>
              </a:graphicData>
            </a:graphic>
          </wp:inline>
        </w:drawing>
      </w:r>
    </w:p>
    <w:p w14:paraId="7C959547" w14:textId="77777777" w:rsidR="002B0689" w:rsidRDefault="00DA1CAF" w:rsidP="00090A42">
      <w:pPr>
        <w:jc w:val="both"/>
        <w:rPr>
          <w:rFonts w:ascii="Times New Roman" w:eastAsia="Times New Roman" w:hAnsi="Times New Roman" w:cs="Times New Roman"/>
          <w:sz w:val="24"/>
          <w:szCs w:val="24"/>
        </w:rPr>
      </w:pPr>
      <w:r>
        <w:rPr>
          <w:rFonts w:ascii="Times New Roman" w:eastAsia="sans-serif" w:hAnsi="Times New Roman" w:cs="Times New Roman"/>
          <w:color w:val="212121"/>
          <w:sz w:val="24"/>
          <w:szCs w:val="24"/>
          <w:shd w:val="clear" w:color="auto" w:fill="FFFFFF"/>
        </w:rPr>
        <w:t xml:space="preserve">Most of the customers come from </w:t>
      </w:r>
      <w:r>
        <w:rPr>
          <w:rFonts w:ascii="Times New Roman" w:eastAsia="sans-serif" w:hAnsi="Times New Roman" w:cs="Times New Roman"/>
          <w:color w:val="212121"/>
          <w:sz w:val="24"/>
          <w:szCs w:val="24"/>
          <w:shd w:val="clear" w:color="auto" w:fill="FFFFFF"/>
        </w:rPr>
        <w:t>Portugal, Great Britain, France and Spain.</w:t>
      </w:r>
    </w:p>
    <w:p w14:paraId="118CB437" w14:textId="77777777" w:rsidR="002B0689" w:rsidRDefault="00DA1CAF" w:rsidP="00090A42">
      <w:pPr>
        <w:pStyle w:val="Heading1"/>
        <w:keepNext w:val="0"/>
        <w:keepLines w:val="0"/>
        <w:shd w:val="clear" w:color="auto" w:fill="FFFFFF"/>
        <w:spacing w:before="105" w:after="105"/>
        <w:jc w:val="both"/>
        <w:rPr>
          <w:rFonts w:ascii="Times New Roman" w:eastAsia="sans-serif" w:hAnsi="Times New Roman" w:cs="Times New Roman"/>
          <w:color w:val="212121"/>
          <w:sz w:val="24"/>
          <w:szCs w:val="24"/>
        </w:rPr>
      </w:pPr>
      <w:r>
        <w:rPr>
          <w:rFonts w:ascii="Times New Roman" w:eastAsia="Times New Roman" w:hAnsi="Times New Roman" w:cs="Times New Roman"/>
          <w:b/>
          <w:sz w:val="24"/>
          <w:szCs w:val="24"/>
        </w:rPr>
        <w:t xml:space="preserve">8.6 </w:t>
      </w:r>
      <w:r>
        <w:rPr>
          <w:rStyle w:val="Strong"/>
          <w:rFonts w:ascii="Times New Roman" w:eastAsia="sans-serif" w:hAnsi="Times New Roman" w:cs="Times New Roman"/>
          <w:color w:val="212121"/>
          <w:sz w:val="24"/>
          <w:szCs w:val="24"/>
          <w:shd w:val="clear" w:color="auto" w:fill="FFFFFF"/>
        </w:rPr>
        <w:t>preferred stay in each hotel</w:t>
      </w:r>
    </w:p>
    <w:p w14:paraId="5DEA595A" w14:textId="77777777" w:rsidR="002B0689" w:rsidRDefault="00DA1CAF" w:rsidP="00090A42">
      <w:pPr>
        <w:jc w:val="both"/>
        <w:rPr>
          <w:rFonts w:ascii="Times New Roman" w:eastAsia="Times New Roman" w:hAnsi="Times New Roman" w:cs="Times New Roman"/>
          <w:sz w:val="24"/>
          <w:szCs w:val="24"/>
        </w:rPr>
      </w:pPr>
      <w:r>
        <w:rPr>
          <w:noProof/>
        </w:rPr>
        <w:drawing>
          <wp:inline distT="0" distB="0" distL="114300" distR="114300" wp14:anchorId="4DF22EF7" wp14:editId="5F0086FB">
            <wp:extent cx="2741930" cy="1372870"/>
            <wp:effectExtent l="0" t="0" r="127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0"/>
                    <a:stretch>
                      <a:fillRect/>
                    </a:stretch>
                  </pic:blipFill>
                  <pic:spPr>
                    <a:xfrm>
                      <a:off x="0" y="0"/>
                      <a:ext cx="2741930" cy="1372870"/>
                    </a:xfrm>
                    <a:prstGeom prst="rect">
                      <a:avLst/>
                    </a:prstGeom>
                    <a:noFill/>
                    <a:ln>
                      <a:noFill/>
                    </a:ln>
                  </pic:spPr>
                </pic:pic>
              </a:graphicData>
            </a:graphic>
          </wp:inline>
        </w:drawing>
      </w:r>
    </w:p>
    <w:p w14:paraId="0272B474" w14:textId="77777777" w:rsidR="002B0689" w:rsidRDefault="00DA1CAF" w:rsidP="00090A42">
      <w:pPr>
        <w:jc w:val="both"/>
        <w:rPr>
          <w:rFonts w:ascii="Times New Roman" w:eastAsia="sans-serif" w:hAnsi="Times New Roman" w:cs="Times New Roman"/>
          <w:color w:val="212121"/>
          <w:sz w:val="24"/>
          <w:szCs w:val="24"/>
          <w:shd w:val="clear" w:color="auto" w:fill="FFFFFF"/>
        </w:rPr>
      </w:pPr>
      <w:r>
        <w:rPr>
          <w:rFonts w:ascii="Times New Roman" w:eastAsia="sans-serif" w:hAnsi="Times New Roman" w:cs="Times New Roman"/>
          <w:color w:val="212121"/>
          <w:sz w:val="24"/>
          <w:szCs w:val="24"/>
          <w:shd w:val="clear" w:color="auto" w:fill="FFFFFF"/>
        </w:rPr>
        <w:t>Most common stay length is less than 4 days and generally people prefer City hotel for short stay, but for long stays, Resort Hotel is preferred.</w:t>
      </w:r>
    </w:p>
    <w:p w14:paraId="0581890E" w14:textId="14345ABF" w:rsidR="002B0689" w:rsidRDefault="00DA1CAF" w:rsidP="00090A42">
      <w:pPr>
        <w:pStyle w:val="Heading1"/>
        <w:keepNext w:val="0"/>
        <w:keepLines w:val="0"/>
        <w:shd w:val="clear" w:color="auto" w:fill="FFFFFF"/>
        <w:spacing w:before="105" w:after="105"/>
        <w:jc w:val="both"/>
        <w:rPr>
          <w:rFonts w:ascii="Times New Roman" w:eastAsia="sans-serif" w:hAnsi="Times New Roman" w:cs="Times New Roman"/>
          <w:color w:val="212121"/>
          <w:sz w:val="24"/>
          <w:szCs w:val="24"/>
        </w:rPr>
      </w:pPr>
      <w:r>
        <w:rPr>
          <w:rFonts w:ascii="Times New Roman" w:eastAsia="sans-serif" w:hAnsi="Times New Roman" w:cs="Times New Roman"/>
          <w:b/>
          <w:bCs/>
          <w:color w:val="212121"/>
          <w:sz w:val="24"/>
          <w:szCs w:val="24"/>
          <w:shd w:val="clear" w:color="auto" w:fill="FFFFFF"/>
          <w:lang w:val="en-GB"/>
        </w:rPr>
        <w:t>8.7 C</w:t>
      </w:r>
      <w:proofErr w:type="spellStart"/>
      <w:r w:rsidR="00090A42">
        <w:rPr>
          <w:rStyle w:val="Strong"/>
          <w:rFonts w:ascii="Times New Roman" w:eastAsia="sans-serif" w:hAnsi="Times New Roman" w:cs="Times New Roman"/>
          <w:color w:val="212121"/>
          <w:sz w:val="24"/>
          <w:szCs w:val="24"/>
          <w:shd w:val="clear" w:color="auto" w:fill="FFFFFF"/>
        </w:rPr>
        <w:t>au</w:t>
      </w:r>
      <w:r>
        <w:rPr>
          <w:rStyle w:val="Strong"/>
          <w:rFonts w:ascii="Times New Roman" w:eastAsia="sans-serif" w:hAnsi="Times New Roman" w:cs="Times New Roman"/>
          <w:color w:val="212121"/>
          <w:sz w:val="24"/>
          <w:szCs w:val="24"/>
          <w:shd w:val="clear" w:color="auto" w:fill="FFFFFF"/>
        </w:rPr>
        <w:t>ses</w:t>
      </w:r>
      <w:proofErr w:type="spellEnd"/>
      <w:r>
        <w:rPr>
          <w:rStyle w:val="Strong"/>
          <w:rFonts w:ascii="Times New Roman" w:eastAsia="sans-serif" w:hAnsi="Times New Roman" w:cs="Times New Roman"/>
          <w:color w:val="212121"/>
          <w:sz w:val="24"/>
          <w:szCs w:val="24"/>
          <w:shd w:val="clear" w:color="auto" w:fill="FFFFFF"/>
        </w:rPr>
        <w:t xml:space="preserve"> the cancelation of bookings of rooms by customers </w:t>
      </w:r>
    </w:p>
    <w:p w14:paraId="5573996E" w14:textId="77777777" w:rsidR="002B0689" w:rsidRDefault="002B0689" w:rsidP="00090A42">
      <w:pPr>
        <w:jc w:val="both"/>
        <w:rPr>
          <w:rFonts w:ascii="Times New Roman" w:eastAsia="sans-serif" w:hAnsi="Times New Roman" w:cs="Times New Roman"/>
          <w:color w:val="212121"/>
          <w:sz w:val="24"/>
          <w:szCs w:val="24"/>
          <w:shd w:val="clear" w:color="auto" w:fill="FFFFFF"/>
          <w:lang w:val="en-GB"/>
        </w:rPr>
      </w:pPr>
    </w:p>
    <w:p w14:paraId="4ED1FC66" w14:textId="77777777" w:rsidR="002B0689" w:rsidRDefault="00DA1CAF" w:rsidP="00090A42">
      <w:pPr>
        <w:jc w:val="both"/>
      </w:pPr>
      <w:r>
        <w:rPr>
          <w:noProof/>
        </w:rPr>
        <w:drawing>
          <wp:inline distT="0" distB="0" distL="114300" distR="114300" wp14:anchorId="32472F70" wp14:editId="6FF3B6DF">
            <wp:extent cx="2736215" cy="1200785"/>
            <wp:effectExtent l="0" t="0" r="698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stretch>
                      <a:fillRect/>
                    </a:stretch>
                  </pic:blipFill>
                  <pic:spPr>
                    <a:xfrm>
                      <a:off x="0" y="0"/>
                      <a:ext cx="2736215" cy="1200785"/>
                    </a:xfrm>
                    <a:prstGeom prst="rect">
                      <a:avLst/>
                    </a:prstGeom>
                    <a:noFill/>
                    <a:ln>
                      <a:noFill/>
                    </a:ln>
                  </pic:spPr>
                </pic:pic>
              </a:graphicData>
            </a:graphic>
          </wp:inline>
        </w:drawing>
      </w:r>
    </w:p>
    <w:p w14:paraId="68CCB1BD" w14:textId="5C19E526" w:rsidR="002B0689" w:rsidRDefault="00DA1CAF" w:rsidP="00090A42">
      <w:pPr>
        <w:pStyle w:val="NormalWeb"/>
        <w:spacing w:before="105" w:beforeAutospacing="0" w:after="90" w:afterAutospacing="0" w:line="24" w:lineRule="atLeast"/>
        <w:jc w:val="both"/>
        <w:rPr>
          <w:rFonts w:ascii="var(--colab-chrome-font-family)" w:eastAsia="var(--colab-chrome-font-family)" w:hAnsi="var(--colab-chrome-font-family)" w:cs="var(--colab-chrome-font-family)"/>
          <w:color w:val="212121"/>
          <w:sz w:val="21"/>
          <w:szCs w:val="21"/>
        </w:rPr>
      </w:pPr>
      <w:r>
        <w:rPr>
          <w:rFonts w:eastAsia="sans-serif"/>
          <w:color w:val="212121"/>
        </w:rPr>
        <w:t>We see that most of the bookings that are cancelled have waiting period of less 150 days but also most of bookings that are not cancelled also have waiting period less than 150 days. Hence this</w:t>
      </w:r>
      <w:r>
        <w:rPr>
          <w:rFonts w:ascii="sans-serif" w:eastAsia="sans-serif" w:hAnsi="sans-serif" w:cs="sans-serif"/>
          <w:color w:val="212121"/>
        </w:rPr>
        <w:t xml:space="preserve"> </w:t>
      </w:r>
      <w:r>
        <w:rPr>
          <w:rFonts w:eastAsia="sans-serif"/>
          <w:color w:val="212121"/>
        </w:rPr>
        <w:t>sh</w:t>
      </w:r>
      <w:r>
        <w:rPr>
          <w:rFonts w:eastAsia="sans-serif"/>
          <w:color w:val="212121"/>
        </w:rPr>
        <w:t xml:space="preserve">ows that waiting </w:t>
      </w:r>
      <w:r>
        <w:rPr>
          <w:rFonts w:eastAsia="sans-serif"/>
          <w:color w:val="212121"/>
        </w:rPr>
        <w:t>period has no effect on cancellation of bookings. \ \ Also,</w:t>
      </w:r>
      <w:r>
        <w:rPr>
          <w:rFonts w:ascii="sans-serif" w:eastAsia="sans-serif" w:hAnsi="sans-serif" w:cs="sans-serif"/>
          <w:color w:val="212121"/>
        </w:rPr>
        <w:t xml:space="preserve"> </w:t>
      </w:r>
      <w:r>
        <w:rPr>
          <w:rFonts w:eastAsia="sans-serif"/>
          <w:color w:val="212121"/>
        </w:rPr>
        <w:t xml:space="preserve">lead time has no </w:t>
      </w:r>
      <w:proofErr w:type="spellStart"/>
      <w:r>
        <w:rPr>
          <w:rFonts w:eastAsia="sans-serif"/>
          <w:color w:val="212121"/>
        </w:rPr>
        <w:t>affect</w:t>
      </w:r>
      <w:proofErr w:type="spellEnd"/>
      <w:r>
        <w:rPr>
          <w:rFonts w:eastAsia="sans-serif"/>
          <w:color w:val="212121"/>
        </w:rPr>
        <w:t xml:space="preserve"> on cancellation of bookings, as both curves</w:t>
      </w:r>
      <w:r>
        <w:rPr>
          <w:rFonts w:ascii="sans-serif" w:eastAsia="sans-serif" w:hAnsi="sans-serif" w:cs="sans-serif"/>
          <w:color w:val="212121"/>
        </w:rPr>
        <w:t xml:space="preserve"> </w:t>
      </w:r>
      <w:r>
        <w:rPr>
          <w:rFonts w:eastAsia="sans-serif"/>
          <w:color w:val="212121"/>
        </w:rPr>
        <w:t xml:space="preserve">of cancelation and not </w:t>
      </w:r>
      <w:r w:rsidR="00090A42">
        <w:rPr>
          <w:rFonts w:eastAsia="sans-serif"/>
          <w:color w:val="212121"/>
        </w:rPr>
        <w:t>cancelation</w:t>
      </w:r>
      <w:r>
        <w:rPr>
          <w:rFonts w:eastAsia="sans-serif"/>
          <w:color w:val="212121"/>
        </w:rPr>
        <w:t xml:space="preserve"> are similar for lead time too.</w:t>
      </w:r>
    </w:p>
    <w:p w14:paraId="0FCB93F4" w14:textId="77777777" w:rsidR="002B0689" w:rsidRDefault="002B0689" w:rsidP="00090A42">
      <w:pPr>
        <w:jc w:val="both"/>
      </w:pPr>
    </w:p>
    <w:p w14:paraId="0FF7A786" w14:textId="77777777" w:rsidR="002B0689" w:rsidRDefault="00DA1CAF" w:rsidP="00090A42">
      <w:pPr>
        <w:pStyle w:val="Heading1"/>
        <w:keepNext w:val="0"/>
        <w:keepLines w:val="0"/>
        <w:shd w:val="clear" w:color="auto" w:fill="FFFFFF"/>
        <w:spacing w:before="105" w:after="105"/>
        <w:jc w:val="both"/>
        <w:rPr>
          <w:rFonts w:ascii="sans-serif" w:eastAsia="sans-serif" w:hAnsi="sans-serif" w:cs="sans-serif"/>
          <w:color w:val="212121"/>
          <w:sz w:val="39"/>
          <w:szCs w:val="39"/>
        </w:rPr>
      </w:pPr>
      <w:r>
        <w:rPr>
          <w:rFonts w:ascii="Times New Roman" w:eastAsia="sans-serif" w:hAnsi="Times New Roman" w:cs="Times New Roman"/>
          <w:b/>
          <w:bCs/>
          <w:color w:val="212121"/>
          <w:sz w:val="24"/>
          <w:szCs w:val="24"/>
          <w:shd w:val="clear" w:color="auto" w:fill="FFFFFF"/>
          <w:lang w:val="en-GB"/>
        </w:rPr>
        <w:t xml:space="preserve">8.7 </w:t>
      </w:r>
      <w:r>
        <w:rPr>
          <w:rStyle w:val="Strong"/>
          <w:rFonts w:ascii="Times New Roman" w:eastAsia="sans-serif" w:hAnsi="Times New Roman" w:cs="Times New Roman"/>
          <w:color w:val="212121"/>
          <w:sz w:val="24"/>
          <w:szCs w:val="24"/>
          <w:shd w:val="clear" w:color="auto" w:fill="FFFFFF"/>
        </w:rPr>
        <w:t xml:space="preserve">Divide our customers in three </w:t>
      </w:r>
      <w:r>
        <w:rPr>
          <w:rStyle w:val="Strong"/>
          <w:rFonts w:ascii="Times New Roman" w:eastAsia="sans-serif" w:hAnsi="Times New Roman" w:cs="Times New Roman"/>
          <w:color w:val="212121"/>
          <w:sz w:val="24"/>
          <w:szCs w:val="24"/>
          <w:shd w:val="clear" w:color="auto" w:fill="FFFFFF"/>
        </w:rPr>
        <w:t>categories of single, couple and family/friends</w:t>
      </w:r>
    </w:p>
    <w:p w14:paraId="2AE275C8" w14:textId="77777777" w:rsidR="002B0689" w:rsidRDefault="002B0689" w:rsidP="00090A42">
      <w:pPr>
        <w:jc w:val="both"/>
        <w:rPr>
          <w:rFonts w:ascii="Times New Roman" w:eastAsia="sans-serif" w:hAnsi="Times New Roman" w:cs="Times New Roman"/>
          <w:color w:val="212121"/>
          <w:sz w:val="24"/>
          <w:szCs w:val="24"/>
          <w:shd w:val="clear" w:color="auto" w:fill="FFFFFF"/>
          <w:lang w:val="en-GB"/>
        </w:rPr>
      </w:pPr>
    </w:p>
    <w:p w14:paraId="4CCD32AD" w14:textId="77777777" w:rsidR="002B0689" w:rsidRDefault="00DA1CAF" w:rsidP="00090A42">
      <w:pPr>
        <w:jc w:val="both"/>
      </w:pPr>
      <w:r>
        <w:rPr>
          <w:noProof/>
        </w:rPr>
        <w:drawing>
          <wp:inline distT="0" distB="0" distL="114300" distR="114300" wp14:anchorId="73BB8B62" wp14:editId="7CDF30E6">
            <wp:extent cx="2739390" cy="165227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2"/>
                    <a:stretch>
                      <a:fillRect/>
                    </a:stretch>
                  </pic:blipFill>
                  <pic:spPr>
                    <a:xfrm>
                      <a:off x="0" y="0"/>
                      <a:ext cx="2739390" cy="1652270"/>
                    </a:xfrm>
                    <a:prstGeom prst="rect">
                      <a:avLst/>
                    </a:prstGeom>
                    <a:noFill/>
                    <a:ln>
                      <a:noFill/>
                    </a:ln>
                  </pic:spPr>
                </pic:pic>
              </a:graphicData>
            </a:graphic>
          </wp:inline>
        </w:drawing>
      </w:r>
    </w:p>
    <w:p w14:paraId="771DF973" w14:textId="7BD2AD22" w:rsidR="002B0689" w:rsidRDefault="00090A42" w:rsidP="00090A42">
      <w:pPr>
        <w:pStyle w:val="NormalWeb"/>
        <w:shd w:val="clear" w:color="auto" w:fill="FFFFFF"/>
        <w:spacing w:before="105" w:beforeAutospacing="0" w:after="90" w:afterAutospacing="0"/>
        <w:jc w:val="both"/>
        <w:rPr>
          <w:rFonts w:eastAsia="sans-serif"/>
          <w:color w:val="212121"/>
        </w:rPr>
      </w:pPr>
      <w:r>
        <w:rPr>
          <w:rFonts w:eastAsia="sans-serif"/>
          <w:color w:val="212121"/>
          <w:shd w:val="clear" w:color="auto" w:fill="FFFFFF"/>
        </w:rPr>
        <w:t>Mostly</w:t>
      </w:r>
      <w:r w:rsidR="00DA1CAF">
        <w:rPr>
          <w:rFonts w:eastAsia="sans-serif"/>
          <w:color w:val="212121"/>
          <w:shd w:val="clear" w:color="auto" w:fill="FFFFFF"/>
        </w:rPr>
        <w:t xml:space="preserve"> bookings are done by </w:t>
      </w:r>
      <w:proofErr w:type="gramStart"/>
      <w:r w:rsidR="00DA1CAF">
        <w:rPr>
          <w:rFonts w:eastAsia="sans-serif"/>
          <w:color w:val="212121"/>
          <w:shd w:val="clear" w:color="auto" w:fill="FFFFFF"/>
        </w:rPr>
        <w:t>couples(</w:t>
      </w:r>
      <w:proofErr w:type="gramEnd"/>
      <w:r w:rsidR="00DA1CAF">
        <w:rPr>
          <w:rFonts w:eastAsia="sans-serif"/>
          <w:color w:val="212121"/>
          <w:shd w:val="clear" w:color="auto" w:fill="FFFFFF"/>
        </w:rPr>
        <w:t>although we are not sure that</w:t>
      </w:r>
      <w:r w:rsidR="00DA1CAF">
        <w:rPr>
          <w:rFonts w:ascii="sans-serif" w:eastAsia="sans-serif" w:hAnsi="sans-serif" w:cs="sans-serif"/>
          <w:color w:val="212121"/>
          <w:shd w:val="clear" w:color="auto" w:fill="FFFFFF"/>
        </w:rPr>
        <w:t xml:space="preserve"> </w:t>
      </w:r>
      <w:r w:rsidR="00DA1CAF">
        <w:rPr>
          <w:rFonts w:eastAsia="sans-serif"/>
          <w:color w:val="212121"/>
          <w:shd w:val="clear" w:color="auto" w:fill="FFFFFF"/>
        </w:rPr>
        <w:t>they are couple as data doesn't tell about that)</w:t>
      </w:r>
    </w:p>
    <w:p w14:paraId="53F7B27A" w14:textId="77777777" w:rsidR="002B0689" w:rsidRDefault="00DA1CAF" w:rsidP="00090A42">
      <w:pPr>
        <w:pStyle w:val="NormalWeb"/>
        <w:shd w:val="clear" w:color="auto" w:fill="FFFFFF"/>
        <w:spacing w:before="105" w:beforeAutospacing="0" w:after="90" w:afterAutospacing="0"/>
        <w:jc w:val="both"/>
        <w:rPr>
          <w:rFonts w:ascii="sans-serif" w:eastAsia="sans-serif" w:hAnsi="sans-serif" w:cs="sans-serif"/>
          <w:color w:val="212121"/>
        </w:rPr>
      </w:pPr>
      <w:r>
        <w:rPr>
          <w:rFonts w:eastAsia="sans-serif"/>
          <w:color w:val="212121"/>
          <w:shd w:val="clear" w:color="auto" w:fill="FFFFFF"/>
        </w:rPr>
        <w:t xml:space="preserve">It is clear from graph that </w:t>
      </w:r>
      <w:proofErr w:type="spellStart"/>
      <w:proofErr w:type="gramStart"/>
      <w:r>
        <w:rPr>
          <w:rFonts w:eastAsia="sans-serif"/>
          <w:color w:val="212121"/>
          <w:shd w:val="clear" w:color="auto" w:fill="FFFFFF"/>
        </w:rPr>
        <w:t>their</w:t>
      </w:r>
      <w:proofErr w:type="spellEnd"/>
      <w:proofErr w:type="gramEnd"/>
      <w:r>
        <w:rPr>
          <w:rFonts w:eastAsia="sans-serif"/>
          <w:color w:val="212121"/>
          <w:shd w:val="clear" w:color="auto" w:fill="FFFFFF"/>
        </w:rPr>
        <w:t xml:space="preserve"> is a sudden surge in arrival num of couples and </w:t>
      </w:r>
      <w:r>
        <w:rPr>
          <w:rFonts w:eastAsia="sans-serif"/>
          <w:color w:val="212121"/>
          <w:shd w:val="clear" w:color="auto" w:fill="FFFFFF"/>
        </w:rPr>
        <w:t xml:space="preserve">family in months of July and August. So better plans can be planned accordingly at that time for </w:t>
      </w:r>
      <w:proofErr w:type="gramStart"/>
      <w:r>
        <w:rPr>
          <w:rFonts w:eastAsia="sans-serif"/>
          <w:color w:val="212121"/>
          <w:shd w:val="clear" w:color="auto" w:fill="FFFFFF"/>
        </w:rPr>
        <w:t>these type of customers</w:t>
      </w:r>
      <w:proofErr w:type="gramEnd"/>
      <w:r>
        <w:rPr>
          <w:rFonts w:eastAsia="sans-serif"/>
          <w:color w:val="212121"/>
          <w:shd w:val="clear" w:color="auto" w:fill="FFFFFF"/>
        </w:rPr>
        <w:t>.</w:t>
      </w:r>
    </w:p>
    <w:p w14:paraId="6086DC58" w14:textId="77777777" w:rsidR="002B0689" w:rsidRDefault="002B0689" w:rsidP="00090A42">
      <w:pPr>
        <w:jc w:val="both"/>
        <w:rPr>
          <w:lang w:val="en-GB"/>
        </w:rPr>
      </w:pPr>
    </w:p>
    <w:p w14:paraId="30BFF6A2" w14:textId="77777777" w:rsidR="002B0689" w:rsidRDefault="00DA1CAF" w:rsidP="00090A42">
      <w:pPr>
        <w:shd w:val="clear" w:color="auto" w:fill="FFFFFF"/>
        <w:spacing w:after="240" w:line="240" w:lineRule="auto"/>
        <w:jc w:val="both"/>
        <w:rPr>
          <w:rFonts w:ascii="Times New Roman" w:eastAsia="Times New Roman" w:hAnsi="Times New Roman" w:cs="Times New Roman"/>
          <w:b/>
          <w:color w:val="24292F"/>
          <w:sz w:val="28"/>
          <w:szCs w:val="28"/>
        </w:rPr>
      </w:pPr>
      <w:r>
        <w:rPr>
          <w:rFonts w:ascii="Times New Roman" w:eastAsia="Times New Roman" w:hAnsi="Times New Roman" w:cs="Times New Roman"/>
          <w:b/>
          <w:color w:val="24292F"/>
          <w:sz w:val="28"/>
          <w:szCs w:val="28"/>
        </w:rPr>
        <w:t xml:space="preserve">9.Conclusion: </w:t>
      </w:r>
    </w:p>
    <w:p w14:paraId="4F657673" w14:textId="77777777" w:rsidR="002B0689" w:rsidRDefault="00DA1CAF" w:rsidP="00090A42">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Main aim of the project was to understand and visualize dataset from hotel and customer point of view and give suggest</w:t>
      </w:r>
      <w:r>
        <w:rPr>
          <w:rFonts w:ascii="Times New Roman" w:eastAsia="Times New Roman" w:hAnsi="Times New Roman" w:cs="Times New Roman"/>
          <w:color w:val="212121"/>
          <w:sz w:val="24"/>
          <w:szCs w:val="24"/>
        </w:rPr>
        <w:t>ions to reduce these cancellations and increase revenue of hotels. So, from the analysis we can conclude that,</w:t>
      </w:r>
    </w:p>
    <w:p w14:paraId="027DEC34" w14:textId="77777777" w:rsidR="002B0689" w:rsidRDefault="00DA1CAF" w:rsidP="00090A42">
      <w:pPr>
        <w:numPr>
          <w:ilvl w:val="0"/>
          <w:numId w:val="6"/>
        </w:num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Out of customers, most of the customers visited hotels from the Portugal country.</w:t>
      </w:r>
    </w:p>
    <w:p w14:paraId="33DB32E0" w14:textId="77777777" w:rsidR="002B0689" w:rsidRDefault="00DA1CAF" w:rsidP="00090A42">
      <w:pPr>
        <w:numPr>
          <w:ilvl w:val="0"/>
          <w:numId w:val="7"/>
        </w:numPr>
        <w:tabs>
          <w:tab w:val="clear" w:pos="420"/>
        </w:tabs>
        <w:spacing w:before="120" w:after="90" w:line="240" w:lineRule="auto"/>
        <w:jc w:val="both"/>
        <w:rPr>
          <w:rFonts w:ascii="Times New Roman" w:hAnsi="Times New Roman" w:cs="Times New Roman"/>
          <w:lang w:val="en-GB"/>
        </w:rPr>
      </w:pPr>
      <w:r>
        <w:rPr>
          <w:rFonts w:ascii="Times New Roman" w:hAnsi="Times New Roman" w:cs="Times New Roman"/>
          <w:lang w:val="en-GB"/>
        </w:rPr>
        <w:t xml:space="preserve"> Resort hotel </w:t>
      </w:r>
      <w:proofErr w:type="gramStart"/>
      <w:r>
        <w:rPr>
          <w:rFonts w:ascii="Times New Roman" w:hAnsi="Times New Roman" w:cs="Times New Roman"/>
          <w:lang w:val="en-GB"/>
        </w:rPr>
        <w:t>has  maximum</w:t>
      </w:r>
      <w:proofErr w:type="gramEnd"/>
      <w:r>
        <w:rPr>
          <w:rFonts w:ascii="Times New Roman" w:hAnsi="Times New Roman" w:cs="Times New Roman"/>
          <w:lang w:val="en-GB"/>
        </w:rPr>
        <w:t xml:space="preserve"> cancellation than city hotel.</w:t>
      </w:r>
    </w:p>
    <w:p w14:paraId="7B3B86C0" w14:textId="77777777" w:rsidR="002B0689" w:rsidRDefault="00DA1CAF" w:rsidP="00090A42">
      <w:pPr>
        <w:numPr>
          <w:ilvl w:val="0"/>
          <w:numId w:val="7"/>
        </w:numPr>
        <w:jc w:val="both"/>
        <w:rPr>
          <w:rFonts w:ascii="Times New Roman" w:eastAsia="Times New Roman" w:hAnsi="Times New Roman" w:cs="Times New Roman"/>
          <w:color w:val="212121"/>
          <w:sz w:val="24"/>
          <w:szCs w:val="24"/>
        </w:rPr>
      </w:pPr>
      <w:r>
        <w:rPr>
          <w:rFonts w:ascii="Times New Roman" w:eastAsia="sans-serif" w:hAnsi="Times New Roman" w:cs="Times New Roman"/>
          <w:color w:val="212121"/>
          <w:sz w:val="24"/>
          <w:szCs w:val="24"/>
          <w:shd w:val="clear" w:color="auto" w:fill="FFFFFF"/>
        </w:rPr>
        <w:lastRenderedPageBreak/>
        <w:t xml:space="preserve">Agent </w:t>
      </w:r>
      <w:r>
        <w:rPr>
          <w:rFonts w:ascii="Times New Roman" w:eastAsia="sans-serif" w:hAnsi="Times New Roman" w:cs="Times New Roman"/>
          <w:color w:val="212121"/>
          <w:sz w:val="24"/>
          <w:szCs w:val="24"/>
          <w:shd w:val="clear" w:color="auto" w:fill="FFFFFF"/>
        </w:rPr>
        <w:t>no. 9 has made most no. of bookings</w:t>
      </w:r>
    </w:p>
    <w:p w14:paraId="35AD809E" w14:textId="77777777" w:rsidR="002B0689" w:rsidRDefault="00DA1CAF" w:rsidP="00090A42">
      <w:pPr>
        <w:numPr>
          <w:ilvl w:val="0"/>
          <w:numId w:val="7"/>
        </w:numPr>
        <w:jc w:val="both"/>
        <w:rPr>
          <w:rFonts w:ascii="Times New Roman" w:eastAsia="sans-serif" w:hAnsi="Times New Roman" w:cs="Times New Roman"/>
          <w:color w:val="212121"/>
          <w:sz w:val="24"/>
          <w:szCs w:val="24"/>
          <w:shd w:val="clear" w:color="auto" w:fill="FFFFFF"/>
        </w:rPr>
      </w:pPr>
      <w:r>
        <w:rPr>
          <w:rFonts w:ascii="Times New Roman" w:eastAsia="sans-serif" w:hAnsi="Times New Roman" w:cs="Times New Roman"/>
          <w:color w:val="212121"/>
          <w:sz w:val="24"/>
          <w:szCs w:val="24"/>
          <w:shd w:val="clear" w:color="auto" w:fill="FFFFFF"/>
        </w:rPr>
        <w:t>Most of the customers come from Portugal, Great Britain, France and Spain.</w:t>
      </w:r>
    </w:p>
    <w:p w14:paraId="5C2BF374" w14:textId="77777777" w:rsidR="002B0689" w:rsidRDefault="00DA1CAF" w:rsidP="00090A42">
      <w:pPr>
        <w:numPr>
          <w:ilvl w:val="0"/>
          <w:numId w:val="7"/>
        </w:numPr>
        <w:jc w:val="both"/>
        <w:rPr>
          <w:rFonts w:ascii="Times New Roman" w:eastAsia="sans-serif" w:hAnsi="Times New Roman" w:cs="Times New Roman"/>
          <w:color w:val="212121"/>
          <w:sz w:val="24"/>
          <w:szCs w:val="24"/>
          <w:shd w:val="clear" w:color="auto" w:fill="FFFFFF"/>
        </w:rPr>
      </w:pPr>
      <w:r>
        <w:rPr>
          <w:rFonts w:ascii="Times New Roman" w:eastAsia="sans-serif" w:hAnsi="Times New Roman" w:cs="Times New Roman"/>
          <w:color w:val="212121"/>
          <w:sz w:val="24"/>
          <w:szCs w:val="24"/>
          <w:shd w:val="clear" w:color="auto" w:fill="FFFFFF"/>
        </w:rPr>
        <w:t xml:space="preserve">Most common stay length is less than 4 days and generally people prefer City hotel for short stay, but for long stays, Resort Hotel is </w:t>
      </w:r>
      <w:r>
        <w:rPr>
          <w:rFonts w:ascii="Times New Roman" w:eastAsia="sans-serif" w:hAnsi="Times New Roman" w:cs="Times New Roman"/>
          <w:color w:val="212121"/>
          <w:sz w:val="24"/>
          <w:szCs w:val="24"/>
          <w:shd w:val="clear" w:color="auto" w:fill="FFFFFF"/>
        </w:rPr>
        <w:t>preferred.</w:t>
      </w:r>
    </w:p>
    <w:p w14:paraId="1D27A2FA" w14:textId="77777777" w:rsidR="002B0689" w:rsidRDefault="002B0689" w:rsidP="00090A42">
      <w:pPr>
        <w:jc w:val="both"/>
        <w:rPr>
          <w:rFonts w:ascii="Times New Roman" w:eastAsia="sans-serif" w:hAnsi="Times New Roman" w:cs="Times New Roman"/>
          <w:color w:val="212121"/>
          <w:sz w:val="24"/>
          <w:szCs w:val="24"/>
          <w:shd w:val="clear" w:color="auto" w:fill="FFFFFF"/>
        </w:rPr>
      </w:pPr>
    </w:p>
    <w:p w14:paraId="14A411A3" w14:textId="4AD1A5AC" w:rsidR="002B0689" w:rsidRDefault="00DA1CAF" w:rsidP="00090A42">
      <w:pPr>
        <w:pStyle w:val="NormalWeb"/>
        <w:numPr>
          <w:ilvl w:val="0"/>
          <w:numId w:val="7"/>
        </w:numPr>
        <w:spacing w:before="105" w:beforeAutospacing="0" w:after="90" w:afterAutospacing="0" w:line="24" w:lineRule="atLeast"/>
        <w:jc w:val="both"/>
        <w:rPr>
          <w:rFonts w:ascii="var(--colab-chrome-font-family)" w:eastAsia="var(--colab-chrome-font-family)" w:hAnsi="var(--colab-chrome-font-family)" w:cs="var(--colab-chrome-font-family)"/>
          <w:color w:val="212121"/>
          <w:sz w:val="21"/>
          <w:szCs w:val="21"/>
        </w:rPr>
      </w:pPr>
      <w:r>
        <w:rPr>
          <w:rFonts w:eastAsia="sans-serif"/>
          <w:color w:val="212121"/>
        </w:rPr>
        <w:t>We see that most of the bookings that are cancelled have waiting period of less 150 days but also most of bookings that are not cancelled also have waiting period less than 150 days. Hence this</w:t>
      </w:r>
      <w:r>
        <w:rPr>
          <w:rFonts w:ascii="sans-serif" w:eastAsia="sans-serif" w:hAnsi="sans-serif" w:cs="sans-serif"/>
          <w:color w:val="212121"/>
        </w:rPr>
        <w:t xml:space="preserve"> </w:t>
      </w:r>
      <w:r>
        <w:rPr>
          <w:rFonts w:eastAsia="sans-serif"/>
          <w:color w:val="212121"/>
        </w:rPr>
        <w:t>shows that waiting period has no effect on cancell</w:t>
      </w:r>
      <w:r>
        <w:rPr>
          <w:rFonts w:eastAsia="sans-serif"/>
          <w:color w:val="212121"/>
        </w:rPr>
        <w:t>ation of bookings. \ \ Also,</w:t>
      </w:r>
      <w:r>
        <w:rPr>
          <w:rFonts w:ascii="sans-serif" w:eastAsia="sans-serif" w:hAnsi="sans-serif" w:cs="sans-serif"/>
          <w:color w:val="212121"/>
        </w:rPr>
        <w:t xml:space="preserve"> </w:t>
      </w:r>
      <w:r>
        <w:rPr>
          <w:rFonts w:eastAsia="sans-serif"/>
          <w:color w:val="212121"/>
        </w:rPr>
        <w:t xml:space="preserve">lead time has no </w:t>
      </w:r>
      <w:proofErr w:type="spellStart"/>
      <w:r>
        <w:rPr>
          <w:rFonts w:eastAsia="sans-serif"/>
          <w:color w:val="212121"/>
        </w:rPr>
        <w:t>affect</w:t>
      </w:r>
      <w:proofErr w:type="spellEnd"/>
      <w:r>
        <w:rPr>
          <w:rFonts w:eastAsia="sans-serif"/>
          <w:color w:val="212121"/>
        </w:rPr>
        <w:t xml:space="preserve"> on cancellation of bookings, as both curves</w:t>
      </w:r>
      <w:r>
        <w:rPr>
          <w:rFonts w:ascii="sans-serif" w:eastAsia="sans-serif" w:hAnsi="sans-serif" w:cs="sans-serif"/>
          <w:color w:val="212121"/>
        </w:rPr>
        <w:t xml:space="preserve"> </w:t>
      </w:r>
      <w:r>
        <w:rPr>
          <w:rFonts w:eastAsia="sans-serif"/>
          <w:color w:val="212121"/>
        </w:rPr>
        <w:t xml:space="preserve">of cancelation and not </w:t>
      </w:r>
      <w:r w:rsidR="00090A42">
        <w:rPr>
          <w:rFonts w:eastAsia="sans-serif"/>
          <w:color w:val="212121"/>
        </w:rPr>
        <w:t>cancelation</w:t>
      </w:r>
      <w:r>
        <w:rPr>
          <w:rFonts w:eastAsia="sans-serif"/>
          <w:color w:val="212121"/>
        </w:rPr>
        <w:t xml:space="preserve"> are similar for lead time too.</w:t>
      </w:r>
    </w:p>
    <w:p w14:paraId="75455242" w14:textId="53081D70" w:rsidR="002B0689" w:rsidRDefault="00090A42" w:rsidP="00090A42">
      <w:pPr>
        <w:pStyle w:val="NormalWeb"/>
        <w:numPr>
          <w:ilvl w:val="0"/>
          <w:numId w:val="7"/>
        </w:numPr>
        <w:shd w:val="clear" w:color="auto" w:fill="FFFFFF"/>
        <w:spacing w:before="105" w:beforeAutospacing="0" w:after="90" w:afterAutospacing="0"/>
        <w:jc w:val="both"/>
        <w:rPr>
          <w:rFonts w:eastAsia="sans-serif"/>
          <w:color w:val="212121"/>
        </w:rPr>
      </w:pPr>
      <w:r>
        <w:rPr>
          <w:rFonts w:eastAsia="sans-serif"/>
          <w:color w:val="212121"/>
          <w:shd w:val="clear" w:color="auto" w:fill="FFFFFF"/>
        </w:rPr>
        <w:t>Mostly</w:t>
      </w:r>
      <w:r w:rsidR="00DA1CAF">
        <w:rPr>
          <w:rFonts w:eastAsia="sans-serif"/>
          <w:color w:val="212121"/>
          <w:shd w:val="clear" w:color="auto" w:fill="FFFFFF"/>
        </w:rPr>
        <w:t xml:space="preserve"> bookings are done by </w:t>
      </w:r>
      <w:proofErr w:type="gramStart"/>
      <w:r w:rsidR="00DA1CAF">
        <w:rPr>
          <w:rFonts w:eastAsia="sans-serif"/>
          <w:color w:val="212121"/>
          <w:shd w:val="clear" w:color="auto" w:fill="FFFFFF"/>
        </w:rPr>
        <w:t>couples(</w:t>
      </w:r>
      <w:proofErr w:type="gramEnd"/>
      <w:r w:rsidR="00DA1CAF">
        <w:rPr>
          <w:rFonts w:eastAsia="sans-serif"/>
          <w:color w:val="212121"/>
          <w:shd w:val="clear" w:color="auto" w:fill="FFFFFF"/>
        </w:rPr>
        <w:t>although we are not sure that</w:t>
      </w:r>
      <w:r w:rsidR="00DA1CAF">
        <w:rPr>
          <w:rFonts w:ascii="sans-serif" w:eastAsia="sans-serif" w:hAnsi="sans-serif" w:cs="sans-serif"/>
          <w:color w:val="212121"/>
          <w:shd w:val="clear" w:color="auto" w:fill="FFFFFF"/>
        </w:rPr>
        <w:t xml:space="preserve"> </w:t>
      </w:r>
      <w:r w:rsidR="00DA1CAF">
        <w:rPr>
          <w:rFonts w:eastAsia="sans-serif"/>
          <w:color w:val="212121"/>
          <w:shd w:val="clear" w:color="auto" w:fill="FFFFFF"/>
        </w:rPr>
        <w:t>they are couple as data does</w:t>
      </w:r>
      <w:r w:rsidR="00DA1CAF">
        <w:rPr>
          <w:rFonts w:eastAsia="sans-serif"/>
          <w:color w:val="212121"/>
          <w:shd w:val="clear" w:color="auto" w:fill="FFFFFF"/>
        </w:rPr>
        <w:t>n't tell about that)</w:t>
      </w:r>
    </w:p>
    <w:p w14:paraId="7F71A915" w14:textId="77777777" w:rsidR="002B0689" w:rsidRDefault="00DA1CAF" w:rsidP="00090A42">
      <w:pPr>
        <w:pStyle w:val="NormalWeb"/>
        <w:numPr>
          <w:ilvl w:val="0"/>
          <w:numId w:val="7"/>
        </w:numPr>
        <w:shd w:val="clear" w:color="auto" w:fill="FFFFFF"/>
        <w:spacing w:before="105" w:beforeAutospacing="0" w:after="90" w:afterAutospacing="0"/>
        <w:jc w:val="both"/>
        <w:rPr>
          <w:rFonts w:ascii="sans-serif" w:eastAsia="sans-serif" w:hAnsi="sans-serif" w:cs="sans-serif"/>
          <w:color w:val="212121"/>
        </w:rPr>
      </w:pPr>
      <w:r>
        <w:rPr>
          <w:rFonts w:eastAsia="sans-serif"/>
          <w:color w:val="212121"/>
          <w:shd w:val="clear" w:color="auto" w:fill="FFFFFF"/>
        </w:rPr>
        <w:t xml:space="preserve">It is clear from graph that </w:t>
      </w:r>
      <w:proofErr w:type="spellStart"/>
      <w:proofErr w:type="gramStart"/>
      <w:r>
        <w:rPr>
          <w:rFonts w:eastAsia="sans-serif"/>
          <w:color w:val="212121"/>
          <w:shd w:val="clear" w:color="auto" w:fill="FFFFFF"/>
        </w:rPr>
        <w:t>their</w:t>
      </w:r>
      <w:proofErr w:type="spellEnd"/>
      <w:proofErr w:type="gramEnd"/>
      <w:r>
        <w:rPr>
          <w:rFonts w:eastAsia="sans-serif"/>
          <w:color w:val="212121"/>
          <w:shd w:val="clear" w:color="auto" w:fill="FFFFFF"/>
        </w:rPr>
        <w:t xml:space="preserve"> is a sudden surge in arrival num of couples and family in months of July and August. So better plans can be planned accordingly at that time for </w:t>
      </w:r>
      <w:proofErr w:type="gramStart"/>
      <w:r>
        <w:rPr>
          <w:rFonts w:eastAsia="sans-serif"/>
          <w:color w:val="212121"/>
          <w:shd w:val="clear" w:color="auto" w:fill="FFFFFF"/>
        </w:rPr>
        <w:t>these type of customers</w:t>
      </w:r>
      <w:proofErr w:type="gramEnd"/>
      <w:r>
        <w:rPr>
          <w:rFonts w:eastAsia="sans-serif"/>
          <w:color w:val="212121"/>
          <w:shd w:val="clear" w:color="auto" w:fill="FFFFFF"/>
        </w:rPr>
        <w:t>.</w:t>
      </w:r>
    </w:p>
    <w:p w14:paraId="46707540" w14:textId="77777777" w:rsidR="002B0689" w:rsidRDefault="002B0689" w:rsidP="00090A42">
      <w:pPr>
        <w:jc w:val="both"/>
        <w:rPr>
          <w:rFonts w:ascii="Times New Roman" w:eastAsia="sans-serif" w:hAnsi="Times New Roman" w:cs="Times New Roman"/>
          <w:color w:val="212121"/>
          <w:sz w:val="24"/>
          <w:szCs w:val="24"/>
          <w:shd w:val="clear" w:color="auto" w:fill="FFFFFF"/>
        </w:rPr>
      </w:pPr>
    </w:p>
    <w:p w14:paraId="634F045F" w14:textId="77777777" w:rsidR="002B0689" w:rsidRDefault="002B0689" w:rsidP="00090A42">
      <w:pPr>
        <w:ind w:left="360"/>
        <w:jc w:val="both"/>
        <w:rPr>
          <w:rFonts w:ascii="Times New Roman" w:eastAsia="Times New Roman" w:hAnsi="Times New Roman" w:cs="Times New Roman"/>
          <w:color w:val="212121"/>
          <w:sz w:val="24"/>
          <w:szCs w:val="24"/>
        </w:rPr>
      </w:pPr>
    </w:p>
    <w:p w14:paraId="69678E78" w14:textId="77777777" w:rsidR="002B0689" w:rsidRDefault="00DA1CAF" w:rsidP="00090A42">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From these data </w:t>
      </w:r>
      <w:r>
        <w:rPr>
          <w:rFonts w:ascii="Times New Roman" w:eastAsia="Times New Roman" w:hAnsi="Times New Roman" w:cs="Times New Roman"/>
          <w:color w:val="212121"/>
          <w:sz w:val="24"/>
          <w:szCs w:val="24"/>
        </w:rPr>
        <w:t>analysis, hotel management can work on the areas of improvement to increase the revenue.</w:t>
      </w:r>
    </w:p>
    <w:p w14:paraId="44D18941" w14:textId="77777777" w:rsidR="002B0689" w:rsidRDefault="002B0689" w:rsidP="00090A42">
      <w:pPr>
        <w:jc w:val="both"/>
        <w:rPr>
          <w:rFonts w:ascii="Times New Roman" w:eastAsia="Times New Roman" w:hAnsi="Times New Roman" w:cs="Times New Roman"/>
          <w:sz w:val="24"/>
          <w:szCs w:val="24"/>
        </w:rPr>
      </w:pPr>
    </w:p>
    <w:p w14:paraId="358B5F86" w14:textId="77777777" w:rsidR="002B0689" w:rsidRDefault="002B0689" w:rsidP="00090A42">
      <w:pPr>
        <w:jc w:val="both"/>
        <w:rPr>
          <w:rFonts w:ascii="Times New Roman" w:eastAsia="Times New Roman" w:hAnsi="Times New Roman" w:cs="Times New Roman"/>
          <w:sz w:val="24"/>
          <w:szCs w:val="24"/>
        </w:rPr>
      </w:pPr>
    </w:p>
    <w:p w14:paraId="3EDC7A83" w14:textId="77777777" w:rsidR="002B0689" w:rsidRDefault="002B0689" w:rsidP="00090A42">
      <w:pPr>
        <w:jc w:val="both"/>
        <w:rPr>
          <w:rFonts w:ascii="Times New Roman" w:eastAsia="Times New Roman" w:hAnsi="Times New Roman" w:cs="Times New Roman"/>
        </w:rPr>
      </w:pPr>
    </w:p>
    <w:p w14:paraId="2B54BD79" w14:textId="77777777" w:rsidR="002B0689" w:rsidRDefault="00DA1CAF" w:rsidP="00090A42">
      <w:p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10.References-</w:t>
      </w:r>
    </w:p>
    <w:p w14:paraId="6CF5822D" w14:textId="77777777" w:rsidR="002B0689" w:rsidRDefault="00DA1CAF" w:rsidP="00090A42">
      <w:pPr>
        <w:numPr>
          <w:ilvl w:val="0"/>
          <w:numId w:val="8"/>
        </w:numPr>
        <w:shd w:val="clear" w:color="auto" w:fill="FFFFFF"/>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Greeksforgeeks</w:t>
      </w:r>
    </w:p>
    <w:p w14:paraId="218FF388" w14:textId="77777777" w:rsidR="002B0689" w:rsidRDefault="00DA1CAF" w:rsidP="00090A42">
      <w:pPr>
        <w:numPr>
          <w:ilvl w:val="0"/>
          <w:numId w:val="8"/>
        </w:numPr>
        <w:shd w:val="clear" w:color="auto" w:fill="FFFFFF"/>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European Commission. (2012). Digital Agenda for Europa. Available at: http://ec.europa.eu/digital-agenda/.  </w:t>
      </w:r>
    </w:p>
    <w:p w14:paraId="2A7E7390" w14:textId="77777777" w:rsidR="002B0689" w:rsidRDefault="00DA1CAF" w:rsidP="00090A42">
      <w:pPr>
        <w:shd w:val="clear" w:color="auto" w:fill="FFFFFF"/>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  </w:t>
      </w:r>
      <w:proofErr w:type="spellStart"/>
      <w:r>
        <w:rPr>
          <w:rFonts w:ascii="Times New Roman" w:eastAsia="Times New Roman" w:hAnsi="Times New Roman" w:cs="Times New Roman"/>
          <w:color w:val="000000"/>
          <w:sz w:val="24"/>
          <w:szCs w:val="24"/>
        </w:rPr>
        <w:t>Gerbert</w:t>
      </w:r>
      <w:proofErr w:type="spellEnd"/>
      <w:r>
        <w:rPr>
          <w:rFonts w:ascii="Times New Roman" w:eastAsia="Times New Roman" w:hAnsi="Times New Roman" w:cs="Times New Roman"/>
          <w:color w:val="000000"/>
          <w:sz w:val="24"/>
          <w:szCs w:val="24"/>
        </w:rPr>
        <w:t>, P., S</w:t>
      </w:r>
      <w:r>
        <w:rPr>
          <w:rFonts w:ascii="Times New Roman" w:eastAsia="Times New Roman" w:hAnsi="Times New Roman" w:cs="Times New Roman"/>
          <w:color w:val="000000"/>
          <w:sz w:val="24"/>
          <w:szCs w:val="24"/>
        </w:rPr>
        <w:t xml:space="preserve">chneider, D. </w:t>
      </w:r>
    </w:p>
    <w:p w14:paraId="502415E8" w14:textId="77777777" w:rsidR="002B0689" w:rsidRDefault="002B0689">
      <w:pPr>
        <w:ind w:left="720"/>
        <w:rPr>
          <w:color w:val="212121"/>
          <w:sz w:val="24"/>
          <w:szCs w:val="24"/>
        </w:rPr>
      </w:pPr>
    </w:p>
    <w:sectPr w:rsidR="002B0689">
      <w:type w:val="continuous"/>
      <w:pgSz w:w="12240" w:h="15840"/>
      <w:pgMar w:top="1440" w:right="1440" w:bottom="1440" w:left="1440" w:header="720" w:footer="720" w:gutter="0"/>
      <w:cols w:num="2" w:space="720" w:equalWidth="0">
        <w:col w:w="4320" w:space="720"/>
        <w:col w:w="43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349A4" w14:textId="77777777" w:rsidR="00DA1CAF" w:rsidRDefault="00DA1CAF">
      <w:pPr>
        <w:spacing w:line="240" w:lineRule="auto"/>
      </w:pPr>
      <w:r>
        <w:separator/>
      </w:r>
    </w:p>
  </w:endnote>
  <w:endnote w:type="continuationSeparator" w:id="0">
    <w:p w14:paraId="6819D604" w14:textId="77777777" w:rsidR="00DA1CAF" w:rsidRDefault="00DA1C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ans-serif">
    <w:altName w:val="Segoe Print"/>
    <w:charset w:val="00"/>
    <w:family w:val="auto"/>
    <w:pitch w:val="default"/>
  </w:font>
  <w:font w:name="var(--colab-chrome-font-family)">
    <w:altName w:val="Segoe Print"/>
    <w:charset w:val="00"/>
    <w:family w:val="auto"/>
    <w:pitch w:val="default"/>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1C0DF" w14:textId="77777777" w:rsidR="002B0689" w:rsidRDefault="002B0689">
    <w:pP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D1B6" w14:textId="77777777" w:rsidR="002B0689" w:rsidRDefault="002B0689">
    <w:pP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927C" w14:textId="77777777" w:rsidR="002B0689" w:rsidRDefault="002B0689">
    <w:pP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2599A" w14:textId="77777777" w:rsidR="00DA1CAF" w:rsidRDefault="00DA1CAF">
      <w:r>
        <w:separator/>
      </w:r>
    </w:p>
  </w:footnote>
  <w:footnote w:type="continuationSeparator" w:id="0">
    <w:p w14:paraId="271C6E42" w14:textId="77777777" w:rsidR="00DA1CAF" w:rsidRDefault="00DA1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CB90E" w14:textId="77777777" w:rsidR="002B0689" w:rsidRDefault="002B0689">
    <w:pP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2F2CD" w14:textId="50A21B8C" w:rsidR="002B0689" w:rsidRDefault="00F644B7">
    <w:pPr>
      <w:tabs>
        <w:tab w:val="center" w:pos="4680"/>
        <w:tab w:val="right" w:pos="9360"/>
      </w:tabs>
      <w:spacing w:line="240" w:lineRule="auto"/>
      <w:rPr>
        <w:color w:val="000000"/>
      </w:rPr>
    </w:pPr>
    <w:r w:rsidRPr="00F644B7">
      <w:rPr>
        <w:noProof/>
        <w:color w:val="000000"/>
      </w:rPr>
      <mc:AlternateContent>
        <mc:Choice Requires="wps">
          <w:drawing>
            <wp:anchor distT="0" distB="0" distL="118745" distR="118745" simplePos="0" relativeHeight="251659264" behindDoc="1" locked="0" layoutInCell="1" allowOverlap="0" wp14:anchorId="7607989B" wp14:editId="1C766ED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imes New Roman" w:hAnsi="Times New Roman" w:cs="Times New Roman"/>
                              <w:b/>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6DFDD87" w14:textId="4978E48A" w:rsidR="00F644B7" w:rsidRPr="00090A42" w:rsidRDefault="00F644B7">
                              <w:pPr>
                                <w:pStyle w:val="Header"/>
                                <w:tabs>
                                  <w:tab w:val="clear" w:pos="4680"/>
                                  <w:tab w:val="clear" w:pos="9360"/>
                                </w:tabs>
                                <w:jc w:val="center"/>
                                <w:rPr>
                                  <w:caps/>
                                  <w:sz w:val="28"/>
                                  <w:szCs w:val="28"/>
                                </w:rPr>
                              </w:pPr>
                              <w:r w:rsidRPr="00090A42">
                                <w:rPr>
                                  <w:rFonts w:ascii="Times New Roman" w:eastAsia="Times New Roman" w:hAnsi="Times New Roman" w:cs="Times New Roman"/>
                                  <w:b/>
                                  <w:sz w:val="28"/>
                                  <w:szCs w:val="28"/>
                                </w:rPr>
                                <w:t>Hotel Booking Analysis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607989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rFonts w:ascii="Times New Roman" w:eastAsia="Times New Roman" w:hAnsi="Times New Roman" w:cs="Times New Roman"/>
                        <w:b/>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6DFDD87" w14:textId="4978E48A" w:rsidR="00F644B7" w:rsidRPr="00090A42" w:rsidRDefault="00F644B7">
                        <w:pPr>
                          <w:pStyle w:val="Header"/>
                          <w:tabs>
                            <w:tab w:val="clear" w:pos="4680"/>
                            <w:tab w:val="clear" w:pos="9360"/>
                          </w:tabs>
                          <w:jc w:val="center"/>
                          <w:rPr>
                            <w:caps/>
                            <w:sz w:val="28"/>
                            <w:szCs w:val="28"/>
                          </w:rPr>
                        </w:pPr>
                        <w:r w:rsidRPr="00090A42">
                          <w:rPr>
                            <w:rFonts w:ascii="Times New Roman" w:eastAsia="Times New Roman" w:hAnsi="Times New Roman" w:cs="Times New Roman"/>
                            <w:b/>
                            <w:sz w:val="28"/>
                            <w:szCs w:val="28"/>
                          </w:rPr>
                          <w:t>Hotel Booking Analysis</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3106E" w14:textId="77777777" w:rsidR="002B0689" w:rsidRDefault="002B0689">
    <w:pP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63EBB0"/>
    <w:multiLevelType w:val="singleLevel"/>
    <w:tmpl w:val="B463EBB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5E306ED"/>
    <w:multiLevelType w:val="multilevel"/>
    <w:tmpl w:val="B5E306ED"/>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BF205925"/>
    <w:multiLevelType w:val="multilevel"/>
    <w:tmpl w:val="BF205925"/>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CF092B84"/>
    <w:multiLevelType w:val="multilevel"/>
    <w:tmpl w:val="CF092B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5B654F3"/>
    <w:multiLevelType w:val="multilevel"/>
    <w:tmpl w:val="25B654F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ACF0E39"/>
    <w:multiLevelType w:val="singleLevel"/>
    <w:tmpl w:val="7ACF0E39"/>
    <w:lvl w:ilvl="0">
      <w:start w:val="1"/>
      <w:numFmt w:val="bullet"/>
      <w:lvlText w:val=""/>
      <w:lvlJc w:val="left"/>
      <w:pPr>
        <w:tabs>
          <w:tab w:val="left" w:pos="420"/>
        </w:tabs>
        <w:ind w:left="420" w:hanging="420"/>
      </w:pPr>
      <w:rPr>
        <w:rFonts w:ascii="Wingdings" w:hAnsi="Wingdings" w:hint="default"/>
      </w:rPr>
    </w:lvl>
  </w:abstractNum>
  <w:num w:numId="1">
    <w:abstractNumId w:val="4"/>
  </w:num>
  <w:num w:numId="2">
    <w:abstractNumId w:val="3"/>
  </w:num>
  <w:num w:numId="3">
    <w:abstractNumId w:val="6"/>
  </w:num>
  <w:num w:numId="4">
    <w:abstractNumId w:val="2"/>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689"/>
    <w:rsid w:val="00090A42"/>
    <w:rsid w:val="002B0689"/>
    <w:rsid w:val="005222B4"/>
    <w:rsid w:val="00DA1CAF"/>
    <w:rsid w:val="00F644B7"/>
    <w:rsid w:val="16D81384"/>
    <w:rsid w:val="42C66351"/>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D0285"/>
  <w15:docId w15:val="{3C212F1B-EA67-410C-BF0D-261E6CB2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mr-IN"/>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Title" w:uiPriority="10" w:qFormat="1"/>
    <w:lsdException w:name="Default Paragraph Font" w:semiHidden="1" w:uiPriority="1"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HTML Code"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NoSpacing">
    <w:name w:val="No Spacing"/>
    <w:uiPriority w:val="1"/>
    <w:qFormat/>
    <w:rPr>
      <w:rFonts w:ascii="Arial" w:eastAsia="Arial" w:hAnsi="Arial" w:cs="Arial"/>
      <w:sz w:val="22"/>
      <w:szCs w:val="22"/>
      <w:lang w:val="en-US"/>
    </w:rPr>
  </w:style>
  <w:style w:type="paragraph" w:customStyle="1" w:styleId="trt0xe">
    <w:name w:val="trt0xe"/>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utton-content">
    <w:name w:val="button-content"/>
    <w:basedOn w:val="DefaultParagraphFont"/>
  </w:style>
  <w:style w:type="paragraph" w:styleId="ListParagraph">
    <w:name w:val="List Paragraph"/>
    <w:basedOn w:val="Normal"/>
    <w:uiPriority w:val="34"/>
    <w:qFormat/>
    <w:pPr>
      <w:ind w:left="720"/>
      <w:contextualSpacing/>
    </w:pPr>
    <w:rPr>
      <w:lang w:eastAsia="en-US" w:bidi="ar-SA"/>
    </w:rPr>
  </w:style>
  <w:style w:type="character" w:customStyle="1" w:styleId="ff9">
    <w:name w:val="ff9"/>
    <w:basedOn w:val="DefaultParagraphFont"/>
  </w:style>
  <w:style w:type="character" w:customStyle="1" w:styleId="ff4">
    <w:name w:val="ff4"/>
    <w:basedOn w:val="DefaultParagraphFont"/>
  </w:style>
  <w:style w:type="character" w:customStyle="1" w:styleId="a">
    <w:name w:val="_"/>
    <w:basedOn w:val="DefaultParagraphFont"/>
  </w:style>
  <w:style w:type="character" w:customStyle="1" w:styleId="ls7">
    <w:name w:val="ls7"/>
    <w:basedOn w:val="DefaultParagraphFont"/>
  </w:style>
  <w:style w:type="character" w:customStyle="1" w:styleId="ff3">
    <w:name w:val="ff3"/>
    <w:basedOn w:val="DefaultParagraphFont"/>
  </w:style>
  <w:style w:type="character" w:customStyle="1" w:styleId="ff5">
    <w:name w:val="ff5"/>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Uo0EN8UYiQoEFGDu2xcmKSFmiA==">AMUW2mXdkXn8vNpBHPxEHkCZDqSgqhH/G//GWASaLXOl7RbS9z6yGkBkUVgmhhJoOPLu4SiasycdpzXnp9A38YtmxX1Sl6P6X+m3dkk5zfx4lz3GmezYgYLVprlm80UKscMYHtyI67RI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Booking Analysis</dc:title>
  <dc:creator>Kalidas</dc:creator>
  <cp:lastModifiedBy>Aniket Deshmukh</cp:lastModifiedBy>
  <cp:revision>2</cp:revision>
  <dcterms:created xsi:type="dcterms:W3CDTF">2022-09-24T09:14:00Z</dcterms:created>
  <dcterms:modified xsi:type="dcterms:W3CDTF">2022-10-30T13:36:00Z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34C32603CD79477EB3DED3BD6E43EAE3</vt:lpwstr>
  </property>
</Properties>
</file>